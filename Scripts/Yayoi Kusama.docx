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Yayoi Kusama, born on March 22, 1929, in Matsumoto, Nagano, Japan, is a prominent contemporary artist known for her unique approach to art that often features polka dots and net patterns as a theme. Her work spans various mediums including painting, sculpture, installation art, and performance. Kusama's art is deeply personal, often stemming from her psychological experiences. She has openly discussed her lifelong battle with mental illness, specifically hallucinations and obsessive thoughts, which have heavily influenced her repetitive and pattern-based visual language. Her commitment to her art provided her with a therapeutic outlet and has resonated with audiences worldwide, making her one of the most important living artists of the 21st century. One of Yayoi Kusama's most iconic series is her 'Infinity Mirror Rooms.' These installations are immersive environments that create the illusion of infinite space through the use of mirrors and strategic lighting. The first of these rooms, 'Infinity Mirror Room - Phalli's Field,' was created in 1965 and featured her signature polka-dotted phallic soft sculptures in a mirrored room. The Infinity Mirror Rooms have become a hallmark of Kusama's career, drawing massive crowds and often requiring museums to issue timed tickets due to their popularity. These rooms encapsulate Kusama's fascination with the infinite and the sublime, offering visitors a glimpse into her complex inner world. Kusama moved to the United States in 1957, where she became a significant figure in the New York avant-garde scene. During the 1960s, she was associated with prominent artists such as Andy Warhol, Claes Oldenburg, and Eva Hesse. Kusama's work during this period was characterized by her 'Infinity Nets' paintings, large-scale canvases covered in meticulously painted loops and nets that could be seen as precursors to the Minimalist movement. Despite her influence and prolific output, Kusama struggled with recognition and financial stability, often overshadowed by her male counterparts. It was not until later in her career that her contributions to the art world were fully acknowledged. In the late 1960s, Kusama began organizing happenings, which were performance-based events that often took place in unconventional locations such as Central Park and the Brooklyn Bridge. These happenings were provocative, featuring nudity and polka dots, and were designed to protest the Vietnam War and promote peace and free love. Kusama would paint dots on participants' naked bodies, merging them with the environment and breaking down individual egos. This period of her work was crucial in developing her later installations and performances, highlighting her interest in social activism and the obliteration of the self. Despite her growing reputation in the art world, Kusama experienced personal difficulties and returned to Japan in 1973. She checked herself into the Seiwa Hospital for the Mentally Ill and has been living there by choice ever since, maintaining a studio nearby where she continues to work every day. Her decision to live in the hospital is a testament to her dedication to her mental health and her art. In the hospital, she found the stability and support she needed to continue her prolific art practice, which has seen a resurgence in interest and acclaim in recent decades. In 1993, Yayoi Kusama represented Japan at the 45th Venice Biennale, an event that marked a turning point in her international recognition. For the Biennale, she created an overwhelming installation titled 'Mirror Room (Pumpkin),' filled with her now-iconic pumpkins and mirror reflections. The installation was a critical success and reintroduced Kusama to the global art scene. Since then, her mirrored pumpkin sculptures have become symbols of her art, with the pumpkin motif recurring throughout her work, referencing her childhood and her connection to nature. Kusama's influence extends beyond the visual arts into the fashion world. In 2012, she collaborated with luxury fashion brand Louis Vuitton, creating a line that featured her signature polka dots and patterns on clothing, handbags, and accessories. This high-profile collaboration brought Kusama's aesthetic to a new audience and showcased the versatility of her designs. The collaboration was a commercial success and highlighted the intersection between contemporary art and fashion, demonstrating how Kusama's art could be translated into wearable designs. Yayoi Kusama's work has been the subject of numerous solo exhibitions around the world, attesting to her widespread appeal and the universal themes she explores. In 2012, a retrospective of her work, 'Yayoi Kusama: Infinity Mirrors,' began touring North America, breaking attendance records at multiple venues. The exhibition offered an unprecedented opportunity to experience six of her Infinity Mirror Rooms in one place, along with other key works, providing insight into her extensive career and the evolution of her artistic vision. The success of this tour solidified her status as one of the most popular living artists. In 2006, Kusama received the prestigious Praemium Imperiale award in Painting, an international prize awarded by the Japan Art Association for achievements in the arts. This award is often considered the Nobel Prize of the art world and recognized Kusama's lifetime of artistic innovation and her influence on the international art scene. The award was a significant acknowledgment of her artistic achievements and her impact on contemporary art, further cementing her legacy as a trailblazer in the visual arts. Kusama's commitment to her art is unwavering, and at over 90 years old, she continues to produce new work with the same passion and dedication that has characterized her entire career. In recent years, she has opened her own museum in Tokyo, the Yayoi Kusama Museum, which is dedicated to her work and hosts rotating exhibitions of her art. The museum is yet another milestone in her illustrious career, ensuring that her legacy and the accessibility of her art will continue for future generations. Kusama's life and work are a testament to the power of art as a means of personal expression and connection with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