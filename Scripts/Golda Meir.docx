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Golda Meir was born on May 3, 1898, in Kiev, which was then part of the Russian Empire. Her birth name was Golda Mabovitch. She emigrated with her family to the United States in 1906, settling in Milwaukee, Wisconsin. This early life transition from the pogroms of Eastern Europe to the freedom of America shaped her perspectives and steeled her resolve. In Milwaukee, she attended the Milwaukee Normal School (now University of Wisconsin-Milwaukee) and became an active member of the Labor Zionist youth movement, Poale Zion, which set the stage for her lifelong commitment to Zionism and the Jewish people. Golda Meir moved to Palestine in 1921 with her husband, Morris Meyerson, joining a kibbutz. Her early years in the Yishuv, the Jewish settlement in Palestine, were marked by her work in various communal roles, including as a representative of the Histadrut, the General Federation of Labor. Her dedication to labor and socialist ideals was reflected in her rise through the ranks of the Mapai party, a precursor to the modern-day Labor Party in Israel. Her commitment to labor and social welfare issues earned her a reputation as a champion of the working class and the poor. Meir's political acumen became evident in the 1940s when she was appointed as the head of the political department of the Jewish Agency, the de facto government of the Jewish community in Palestine. During this period, she played a crucial role in negotiations with the British Mandate authorities and in fundraising efforts to support the burgeoning Jewish state. Her activities laid the groundwork for the establishment of the State of Israel and demonstrated her capabilities as a skilled diplomat and negotiator. As the Minister of Labor from 1949 to 1956, Golda Meir was instrumental in building the young State of Israel's infrastructure and absorbing hundreds of thousands of Jewish immigrants. She oversaw the construction of housing, roads, and employment programs to accommodate the influx of newcomers. Her tenure was marked by a focus on social welfare and the development of the nation's labor force, which was critical for the survival and growth of Israel during its formative years. Golda Meir served as Israel's Foreign Minister from 1956 to 1966, a period that saw her adopt the Hebrew name 'Meir,' meaning 'to illuminate.' Her tenure was marked by the establishment of diplomatic relations with newly independent African countries, reflecting her belief in the shared destiny of Israel and the developing world. She was a prominent figure in international circles, advocating for Israel's security and right to exist while navigating the complexities of Cold War politics. In 1969, Golda Meir became the fourth Prime Minister of Israel and one of the first women to lead a modern nation-state, following Sirimavo Bandaranaike of Sri Lanka and Indira Gandhi of India. Her leadership was defined by her no-nonsense style and her image as the 'strong-willed, straight-talking, grey-bunned grandmother of the Jewish people.' She led Israel through a turbulent period, including the War of Attrition and the Munich Olympics massacre, where Israeli athletes were taken hostage and killed by Palestinian terrorists. The defining moment of Meir's tenure as Prime Minister came in 1973 with the outbreak of the Yom Kippur War. Despite intelligence reports suggesting an imminent attack, Israel was caught off guard when Egypt and Syria launched a surprise offensive on the holiest day of the Jewish calendar. Meir's leadership during the war was heavily scrutinized, and she faced criticism for the lack of preparedness. However, her decision to mobilize the reserves and her subsequent management of the war effort were crucial in turning the tide in Israel's favor. Golda Meir's commitment to peace was evident in her secret meetings with King Abdullah of Jordan before the Six-Day War and her later willingness to negotiate with Arab states. Despite her tough exterior, she was a proponent of the 'Land for Peace' formula and sought a peaceful resolution to the Arab-Israeli conflict. Her tenure saw the beginnings of the peace process with Egypt, which would eventually lead to the Camp David Accords and a peace treaty between the two countries. Despite her international reputation as a strong leader, Golda Meir faced considerable opposition at home, particularly in the aftermath of the Yom Kippur War. The Agranat Commission, established to investigate the failures of the war, led to the resignation of several high-ranking military and intelligence officials. The public outcry eventually forced Meir to resign in 1974, marking the end of her political career. Her resignation paved the way for a new generation of Israeli leadership. Golda Meir passed away on December 8, 1978, at the age of 80. Her legacy is a complex tapestry of pioneering leadership, unwavering dedication to her country, and a symbol of women's potential in the highest echelons of power. She remains a towering figure in Israeli history and a role model for women in politics worldwide. Her memoirs, 'My Life,' offer a candid look at her journey from the shtetls of Eastern Europe to the pinnacle of Israeli politics, reflecting her indomitable spirit and her contributions to the state of Israel.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