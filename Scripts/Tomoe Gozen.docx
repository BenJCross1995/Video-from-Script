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Tomoe Gozen is a legendary female warrior (onna-bugeisha) from Japanese history, whose exploits are largely recorded in the 'Heike Monogatari' (The Tale of the Heike), an epic account of the Genpei War (1180–1185) between the Taira and Minamoto clans. While historical records of her life are scarce and her existence is subject to debate, she is described as a remarkably strong archer and a skilled swordswoman, known for her bravery and strength in battle. Her legend has been passed down through generations, making her one of the most celebrated female warriors in Japanese history. According to the tales, Tomoe Gozen was not only a fierce warrior but also strikingly beautiful, with long hair, fair complexion, and charming features. She was said to be a concubine of Minamoto no Yoshinaka, a powerful daimyo (feudal lord) and cousin of the more famous Minamoto no Yoritomo. Tomoe's beauty and combat skills made her stand out in the male-dominated samurai class, and she was admired for her ability to ride unbroken horses down steep cliffs and to be as powerful in battle as any of her male counterparts. One of the most famous stories about Tomoe Gozen describes her participation in the Battle of Awazu in 1184. When Minamoto no Yoshinaka's forces were being defeated, he insisted that Tomoe, who had been fighting valiantly, flee the battlefield to save herself. Reluctantly, she obeyed but not before engaging in one final clash. She charged into a group of enemy warriors, decapitated their leader, and presented his head to Yoshinaka as a final act of loyalty before she left. Tomoe Gozen's life after the Genpei War is shrouded in mystery. Various accounts suggest different fates for her. Some say she became a nun, spending the remainder of her life in contemplation and prayer. Others claim she remarried and lived a quiet life far from the battlefield. There are even tales of her seeking vengeance for Yoshinaka's death, which further contribute to her legendary status. This ambiguity about her later life adds to the enigma of Tomoe Gozen and her place in history. The legacy of Tomoe Gozen extends beyond the historical or legendary accounts of her life. She has become an iconic figure representing the onna-bugeisha, a type of female warrior in pre-modern Japan. Her story challenges the traditional gender roles of her time and has inspired countless works of art, literature, and performances, including Kabuki and Noh plays. Her character often symbolizes female empowerment and the breaking of societal norms in a period when women were often relegated to domestic roles. Tomoe's martial prowess was highly regarded, and she was known to have mastered the art of naginatajutsu, the use of the naginata, a pole weapon that was commonly used by onna-bugeisha. The naginata's length and weight made it an effective weapon against sword-wielding opponents, and it became a symbol of the female warrior. Tomoe's association with this weapon reflects her status as a skilled fighter and her ability to hold her own in the male-dominated world of the samurai. The cultural impact of Tomoe Gozen is evident in modern Japan as well. She is a popular subject in manga and anime, where she is often depicted as a powerful and independent figure. Her story has been adapted in various forms, from historical dramas to fantasy tales, where her character is sometimes imbued with supernatural abilities or placed in alternative historical contexts, demonstrating the flexibility of her legend in contemporary storytelling. In addition to being a warrior, Tomoe Gozen is also often described as an accomplished horsewoman, capable of performing feats of equestrian skill that would be impressive even for seasoned male warriors. Her ability to handle horses is a testament to her overall martial abilities and her status as a well-rounded warrior, which would have been essential for the fast-moving and dynamic style of warfare practiced by the samurai during the Genpei War. Tomoe Gozen's presence in the 'Heike Monogatari' also serves as a narrative device to explore the themes of loyalty, honor, and the tragic nature of war. Her relationship with Minamoto no Yoshinaka and her actions during the Genpei War exemplify the samurai code of bushido, which emphasizes these virtues. Her story is interwoven with the rise and fall of the samurai class, reflecting the turbulent times in which she lived and the complex human emotions involved in feudal conflict. Despite her legendary status, the historical accuracy of Tomoe Gozen's existence is debated among scholars. Some historians argue that she may have been a composite of multiple women or an entirely fictional creation meant to embody the ideal qualities of a female warrior. Nevertheless, her story has endured for centuries, and whether fact or fiction, Tomoe Gozen remains a powerful symbol of female strength and martial skill, with an influence that continues to resonate in Japanese culture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