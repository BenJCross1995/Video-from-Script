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6C53C" w14:textId="77777777" w:rsidR="006B7D2F" w:rsidRDefault="006B7D2F" w:rsidP="006B7D2F">
      <w:r>
        <w:t>Kenyan Olympic Legend: Kipchoge Keino, born on January 17, 1940, in Nandi District, Kenya, is a renowned Olympic athlete celebrated for his remarkable distance running achievements and contributions to the sport of athletics.</w:t>
      </w:r>
    </w:p>
    <w:p w14:paraId="74995082" w14:textId="77777777" w:rsidR="006B7D2F" w:rsidRDefault="006B7D2F" w:rsidP="006B7D2F"/>
    <w:p w14:paraId="38B27088" w14:textId="77777777" w:rsidR="006B7D2F" w:rsidRDefault="006B7D2F" w:rsidP="006B7D2F">
      <w:r>
        <w:t>Pioneering Middle-Distance Runner: Keino was a middle-distance and long-distance runner known for his versatility on the track. He excelled in events ranging from the 1500 meters to the 5000 meters, showcasing his exceptional endurance and speed.</w:t>
      </w:r>
    </w:p>
    <w:p w14:paraId="3093DB10" w14:textId="77777777" w:rsidR="006B7D2F" w:rsidRDefault="006B7D2F" w:rsidP="006B7D2F"/>
    <w:p w14:paraId="3347BD7E" w14:textId="77777777" w:rsidR="006B7D2F" w:rsidRDefault="006B7D2F" w:rsidP="006B7D2F">
      <w:r>
        <w:t>Olympic Gold Medals: Keino earned his first Olympic gold medal at the 1968 Mexico City Olympics, triumphing in the 1500 meters. He overcame high altitude conditions, displaying his mental and physical toughness in the process.</w:t>
      </w:r>
    </w:p>
    <w:p w14:paraId="623D6BF4" w14:textId="77777777" w:rsidR="006B7D2F" w:rsidRDefault="006B7D2F" w:rsidP="006B7D2F"/>
    <w:p w14:paraId="69636008" w14:textId="77777777" w:rsidR="006B7D2F" w:rsidRDefault="006B7D2F" w:rsidP="006B7D2F">
      <w:r>
        <w:t>Legendary 1968 Olympics: Beyond his victory in the 1500 meters, Keino also competed in the 5000 meters at the 1968 Olympics, finishing second behind an American athlete. However, it was his sportsmanship and camaraderie that stood out, as he embraced his competitor in a gesture of mutual respect.</w:t>
      </w:r>
    </w:p>
    <w:p w14:paraId="2467FE6E" w14:textId="77777777" w:rsidR="006B7D2F" w:rsidRDefault="006B7D2F" w:rsidP="006B7D2F"/>
    <w:p w14:paraId="44988E8A" w14:textId="77777777" w:rsidR="006B7D2F" w:rsidRDefault="006B7D2F" w:rsidP="006B7D2F">
      <w:r>
        <w:t>Record-Setting Performances: Keino set multiple world records during his career, demonstrating his consistent excellence. His achievements in middle-distance and long-distance events solidified his place as one of the era's most accomplished runners.</w:t>
      </w:r>
    </w:p>
    <w:p w14:paraId="2BA11009" w14:textId="77777777" w:rsidR="006B7D2F" w:rsidRDefault="006B7D2F" w:rsidP="006B7D2F"/>
    <w:p w14:paraId="5CF1032F" w14:textId="77777777" w:rsidR="006B7D2F" w:rsidRDefault="006B7D2F" w:rsidP="006B7D2F">
      <w:r>
        <w:t>Olympic Distance Double: At the 1972 Munich Olympics, Keino achieved an exceptional feat by winning gold in both the 3000 meters steeplechase and the 1500 meters, showcasing his versatility and dominance in distance events.</w:t>
      </w:r>
    </w:p>
    <w:p w14:paraId="2513FAB7" w14:textId="77777777" w:rsidR="006B7D2F" w:rsidRDefault="006B7D2F" w:rsidP="006B7D2F"/>
    <w:p w14:paraId="0A8613C1" w14:textId="77777777" w:rsidR="006B7D2F" w:rsidRDefault="006B7D2F" w:rsidP="006B7D2F">
      <w:r>
        <w:t>Humanitarian Efforts: Keino's impact extended beyond athletics. He established the Kip Keino Foundation, focusing on humanitarian work and providing educational opportunities for underprivileged children in Kenya. His dedication to improving lives speaks to his character and commitment to social well-being.</w:t>
      </w:r>
    </w:p>
    <w:p w14:paraId="54B07B59" w14:textId="77777777" w:rsidR="006B7D2F" w:rsidRDefault="006B7D2F" w:rsidP="006B7D2F"/>
    <w:p w14:paraId="1178F3EE" w14:textId="77777777" w:rsidR="006B7D2F" w:rsidRDefault="006B7D2F" w:rsidP="006B7D2F">
      <w:r>
        <w:t>"Father of Kenyan Athletics": Kipchoge Keino is often referred to as the "Father of Kenyan Athletics" for his role in elevating Kenyan distance running onto the global stage. His success inspired generations of Kenyan athletes and laid the foundation for the country's dominance in long-distance running.</w:t>
      </w:r>
    </w:p>
    <w:p w14:paraId="6832A8D5" w14:textId="77777777" w:rsidR="006B7D2F" w:rsidRDefault="006B7D2F" w:rsidP="006B7D2F"/>
    <w:p w14:paraId="7A83D622" w14:textId="77777777" w:rsidR="006B7D2F" w:rsidRDefault="006B7D2F" w:rsidP="006B7D2F">
      <w:r>
        <w:t>Olympic Solidarity Ambassador: Keino's contributions to the Olympic movement led to his appointment as an Olympic Solidarity Ambassador by the International Olympic Committee (IOC). This role reflects his dedication to fostering international cooperation and sporting development.</w:t>
      </w:r>
    </w:p>
    <w:p w14:paraId="2EBABFA1" w14:textId="77777777" w:rsidR="006B7D2F" w:rsidRDefault="006B7D2F" w:rsidP="006B7D2F"/>
    <w:p w14:paraId="736CC0FF" w14:textId="4D563EE8" w:rsidR="00A2568F" w:rsidRPr="006B7D2F" w:rsidRDefault="006B7D2F" w:rsidP="006B7D2F">
      <w:r>
        <w:t>Legacy of Leadership: Keino's legacy extends beyond his athletic achievements. He served as a prominent figure in various sports organizations, including his roles as a National Olympic Committee president and International Olympic Committee member, advocating for athlete welfare and promoting fair play.</w:t>
      </w:r>
    </w:p>
    <w:sectPr w:rsidR="00A2568F" w:rsidRPr="006B7D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0D21AC"/>
    <w:rsid w:val="0012712C"/>
    <w:rsid w:val="00130A02"/>
    <w:rsid w:val="002D24EA"/>
    <w:rsid w:val="00381B4D"/>
    <w:rsid w:val="003D0E7C"/>
    <w:rsid w:val="005C2CBE"/>
    <w:rsid w:val="006211DC"/>
    <w:rsid w:val="006429E0"/>
    <w:rsid w:val="006B7D2F"/>
    <w:rsid w:val="006F4A6C"/>
    <w:rsid w:val="00712393"/>
    <w:rsid w:val="00817DAF"/>
    <w:rsid w:val="009020FD"/>
    <w:rsid w:val="00960834"/>
    <w:rsid w:val="0096116C"/>
    <w:rsid w:val="00A218A5"/>
    <w:rsid w:val="00A2568F"/>
    <w:rsid w:val="00A8187A"/>
    <w:rsid w:val="00B04EE5"/>
    <w:rsid w:val="00C13F9C"/>
    <w:rsid w:val="00CE4CDE"/>
    <w:rsid w:val="00D37086"/>
    <w:rsid w:val="00D54FB7"/>
    <w:rsid w:val="00D87BE9"/>
    <w:rsid w:val="00E9745E"/>
    <w:rsid w:val="00EA0ABA"/>
    <w:rsid w:val="00EA5CF8"/>
    <w:rsid w:val="00F712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 w:id="2116245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2283</Characters>
  <Application>Microsoft Office Word</Application>
  <DocSecurity>0</DocSecurity>
  <Lines>19</Lines>
  <Paragraphs>5</Paragraphs>
  <ScaleCrop>false</ScaleCrop>
  <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2023-08-08T11:50:00Z</dcterms:created>
  <dcterms:modified xsi:type="dcterms:W3CDTF">2023-08-08T11:50:00Z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