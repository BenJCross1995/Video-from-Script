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Aretha Louise Franklin, born on March 25, 1942, in Memphis, Tennessee, was dubbed the 'Queen of Soul' for her indelible contribution to American music. She was the daughter of Barbara (née Siggers) and Clarence LaVaughn 'C.L.' Franklin, a Baptist minister and a prominent figure in the gospel music community. Aretha's upbringing in Detroit, where her father relocated the family, was steeped in music and spirituality. Her father's church, New Bethel Baptist Church, served as a platform for Aretha's early singing experiences. She taught herself to play piano by ear and began recording gospel music at the age of 14, releasing her first album, 'Songs of Faith', in 1956. This early immersion in the world of gospel music laid the foundation for her soulful style that would later captivate audiences worldwide. Aretha Franklin's rise to fame was marked by her signing with Atlantic Records in 1966, where she achieved commercial acclaim and artistic breakthrough. Her first Atlantic single, 'I Never Loved a Man (The Way I Love You)', was a massive hit, followed by her iconic rendition of Otis Redding's 'Respect', which became an anthem for the civil rights and feminist movements. Franklin's powerful voice and emotional depth transformed the song into a declaration of independence and respect for women and African Americans. Her success continued with a string of hits including 'Chain of Fools', 'Think', 'You Make Me Feel Like) A Natural Woman', and 'Say a Little Prayer'. These songs not only solidified her status as a music legend but also reflected the social changes of the era, with Franklin becoming a symbol for empowerment and change. Over the course of her illustrious career, Aretha Franklin earned numerous accolades and honors, highlighting her influence and contribution to music. She was the first woman inducted into the Rock and Roll Hall of Fame in 1987, which was a testament to her trailblazing role in the industry. Her impressive tally of awards includes 18 Grammy Awards, including the prestigious Grammy Lifetime Achievement Award in 1994. Aretha's recording of 'Respect' was inducted into the Grammy Hall of Fame, ensuring its legacy. Additionally, she received the National Medal of Arts in 1999 and the Presidential Medal of Freedom in 2005, the United States' highest civilian honor, awarded by President George W. Bush. These recognitions serve as a testament to her cultural impact and her status as an icon of American music. Aretha Franklin's influence extended beyond her music; she was an active participant in the civil rights movement. Her songs provided a soundtrack for the struggle for racial equality and social justice. Aretha's father was a close friend of Dr. Martin Luther King Jr., and she used her voice to support the movement, performing at benefits and protests. In 1968, she sang at Dr. King's funeral, delivering a moving rendition of 'Precious Lord, Take My Hand'. Her commitment to civil rights was also reflected in her personal actions, such as offering to post bail for activist Angela Davis in 1970. Aretha's music and activism were deeply intertwined, as she believed in using her platform to fight for the rights and dignity of all people. Aretha Franklin's vocal prowess was characterized by her incredible range, control, and emotional expression. Her voice was classified as a mezzo-soprano, and she had the ability to cover multiple octaves effortlessly. Her technique incorporated gospel music's powerful delivery, jazz's intricate phrasing, and blues' raw emotion, creating a unique sound that influenced generations of singers. Aretha's ability to convey the depth of human feeling in her music made her performances unforgettable. She was not only a singer but also a skilled pianist, which allowed her to accompany herself and add another layer of artistry to her music. Her talent was natural; she never received formal singing or piano lessons, relying instead on her keen ear and innate musicality. Aretha Franklin's discography is extensive, with a career spanning several decades and encompassing a wide range of musical styles. She released over 40 studio albums, numerous live recordings, and countless singles. Her album 'Amazing Grace' (1972) was a landmark recording that became the best-selling gospel album of all time. It showcased her roots in gospel music and her ability to imbue spiritual songs with a soulful and contemporary edge. The live recording of the album was accompanied by a documentary film of the same name, which was released posthumously in 2018, offering a glimpse into Aretha's musical genius and the recording process of this historic album. Aretha Franklin's personal life was marked by both triumphs and challenges. She was a mother of four sons, with her first child born when she was just a teenager. Her relationships and marriages were often in the public eye, including her marriage to her manager Ted White, which ended in a contentious divorce. Despite these personal struggles, Aretha maintained a strong and resilient public persona. Her dedication to her family and her music remained constant throughout her life. She was known for her strong work ethic and her commitment to her craft, often taking an active role in the production and arrangement of her music, which contributed to her lasting legacy as an artist. Throughout her career, Aretha Franklin's music evolved, reflecting changes in her personal life and in the broader musical landscape. In the 1980s, she achieved a resurgence in popularity with hits like 'Freeway of Love', 'Who's Zoomin' Who', and 'I Knew You Were Waiting (For Me)', a duet with George Michael. This period saw her experimenting with contemporary pop and dance music, demonstrating her versatility as an artist. Aretha continued to perform and record music into the 21st century, maintaining her status as a musical icon. Her later works include the album 'Aretha Franklin Sings the Great Diva Classics' (2014), where she covered songs by other female artists, showcasing her ability to reinterpret and invigorate classic songs with her signature style. Aretha Franklin's legacy is not limited to her music; she also made significant contributions to American culture and society. She was featured on the cover of Time magazine in 1968, a rare honor for a Black woman at the time, symbolizing her crossover appeal and the breaking down of racial barriers in the entertainment industry. Aretha's influence can be seen in the work of countless artists who cite her as an inspiration, from Whitney Houston and Mariah Carey to Beyoncé and Adele. Her life and music have been the subject of books, documentaries, and the 2021 biographical film 'Respect', starring Jennifer Hudson. Aretha's story is one of talent, perseverance, and the transformative power of music. Aretha Franklin passed away on August 16, 2018, at the age of 76, from pancreatic neuroendocrine tumor, a type of pancreatic cancer. Her death was met with an outpouring of grief and tributes from fans, fellow musicians, and public figures around the world. Her funeral in Detroit was a star-studded event, reflecting her impact on music and culture. It featured performances and speeches from prominent artists and dignitaries, celebrating her life and legacy. Aretha's influence continues to resonate, and her music remains a vital part of the American soundtrack. Her journey from a young gospel singer in Detroit to an international superstar is a testament to her enduring talent and the universal appeal of her voice and spirit.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