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Jean-Claude Killy was born on August 30, 1943, in Saint-Cloud, France. He grew up in a family of skiers and began skiing at the age of 3. His father was a former ski racer and introduced him to the sport, which would later lead to his successful career as a professional skier. Killy made his mark in the skiing world during the 1960s. He was known for his exceptional skill in downhill and slalom events, and he quickly rose to prominence as one of the top skiers in the world. His aggressive and fearless skiing style set him apart from his competitors. At the 1966 World Championships in Portillo, Chile, Killy won the downhill, giant slalom, and slalom events, making him the first male skier to win all three events at a single championship. This remarkable achievement solidified his status as a skiing legend. Killy's most iconic moment came at the 1968 Winter Olympics in Grenoble, France, where he won all three alpine skiing events - the downhill, giant slalom, and slalom. This unprecedented feat earned him three gold medals and a place in Olympic history. Following his Olympic success, Killy retired from competitive skiing at the age of 24. He transitioned to a career in business and sports administration, serving as a sports official and ambassador for skiing. He also became a successful businessman and entrepreneur. In addition to his skiing prowess, Killy was known for his charismatic personality and good looks, which made him a popular figure in the media and a cultural icon. He was often featured in advertisements and became a symbol of French skiing excellence. Killy's impact on the sport of skiing extended beyond his athletic achievements. He played a key role in the development of the ski industry, promoting the sport and contributing to its growth. He also advocated for environmental conservation and sustainable ski resort practices. In recognition of his contributions to skiing, Killy was inducted into the International Ski Racing Hall of Fame in 1970. He was also honored with numerous awards and accolades for his athletic accomplishments and his dedication to the sport. Killy's legacy continues to inspire future generations of skiers and athletes. His influence on the sport of skiing and his enduring impact on popular culture have solidified his place as one of the most influential figures in the history of alpine skiing. Today, Jean-Claude Killy remains a respected and revered figure in the skiing world. His remarkable career and lasting contributions to the sport have left an indelible mark, and his name is synonymous with excellence, determination, and the pursuit of greatness in skiing.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