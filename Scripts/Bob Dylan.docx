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62A35" w14:textId="77777777" w:rsidR="005F15FC" w:rsidRDefault="005F15FC" w:rsidP="005F15FC">
      <w:r>
        <w:t>Musical Chameleon: Bob Dylan, born Robert Allen Zimmerman on May 24, 1941, in Duluth, Minnesota, has been a major figure in popular culture for over 60 years. Dylan has been known for his ability to reinvent himself and his music, traversing genres from folk to rock, blues to gospel, and standards to swing, leaving an indelible mark on each.</w:t>
      </w:r>
    </w:p>
    <w:p w14:paraId="009E0920" w14:textId="77777777" w:rsidR="005F15FC" w:rsidRDefault="005F15FC" w:rsidP="005F15FC"/>
    <w:p w14:paraId="49D0CA3F" w14:textId="77777777" w:rsidR="005F15FC" w:rsidRDefault="005F15FC" w:rsidP="005F15FC">
      <w:r>
        <w:t xml:space="preserve">Pioneering Lyricism: Dylan's impact on </w:t>
      </w:r>
      <w:proofErr w:type="spellStart"/>
      <w:r>
        <w:t>songwriting</w:t>
      </w:r>
      <w:proofErr w:type="spellEnd"/>
      <w:r>
        <w:t xml:space="preserve"> was revolutionary in the early 1960s. His work from that period—such as "</w:t>
      </w:r>
      <w:proofErr w:type="spellStart"/>
      <w:r>
        <w:t>Blowin</w:t>
      </w:r>
      <w:proofErr w:type="spellEnd"/>
      <w:r>
        <w:t>' in the Wind" and "The Times They Are a-</w:t>
      </w:r>
      <w:proofErr w:type="spellStart"/>
      <w:r>
        <w:t>Changin</w:t>
      </w:r>
      <w:proofErr w:type="spellEnd"/>
      <w:r>
        <w:t>'"—became anthems for the civil rights movement and anti-war movement. His lyrics incorporated a range of political, social, philosophical, and literary influences, defying existing pop music conventions and appealing to the burgeoning counterculture.</w:t>
      </w:r>
    </w:p>
    <w:p w14:paraId="69EBA083" w14:textId="77777777" w:rsidR="005F15FC" w:rsidRDefault="005F15FC" w:rsidP="005F15FC"/>
    <w:p w14:paraId="0F79ADCA" w14:textId="77777777" w:rsidR="005F15FC" w:rsidRDefault="005F15FC" w:rsidP="005F15FC">
      <w:r>
        <w:t>Electric Controversy: His controversial decision to "go electric" at the 1965 Newport Folk Festival marked a significant turn in his career. The once-acoustic folk performer embraced electric instruments, bringing a rawer, rock-oriented sound to his music, which alienated some of his early fans but gained him a larger audience and altered the landscape of rock and folk music.</w:t>
      </w:r>
    </w:p>
    <w:p w14:paraId="4A0CDCF3" w14:textId="77777777" w:rsidR="005F15FC" w:rsidRDefault="005F15FC" w:rsidP="005F15FC"/>
    <w:p w14:paraId="6A852374" w14:textId="77777777" w:rsidR="005F15FC" w:rsidRDefault="005F15FC" w:rsidP="005F15FC">
      <w:r>
        <w:t>Nobel Prize Laureate: In 2016, Dylan was awarded the Nobel Prize in Literature for "having created new poetic expressions within the great American song tradition." He was the first musician ever to receive the award, which sparked much debate over whether song lyrics should be considered literature.</w:t>
      </w:r>
    </w:p>
    <w:p w14:paraId="10ADF66E" w14:textId="77777777" w:rsidR="005F15FC" w:rsidRDefault="005F15FC" w:rsidP="005F15FC"/>
    <w:p w14:paraId="7CD392E7" w14:textId="77777777" w:rsidR="005F15FC" w:rsidRDefault="005F15FC" w:rsidP="005F15FC">
      <w:r>
        <w:t>The Never-Ending Tour: Since the late 1980s, Dylan has been on what is sometimes referred to as the "Never-Ending Tour," performing on a continual basis. This relentless touring schedule reflects his constant evolution as an artist and his commitment to live performance as a medium for artistic expression.</w:t>
      </w:r>
    </w:p>
    <w:p w14:paraId="5BB7A9EB" w14:textId="77777777" w:rsidR="005F15FC" w:rsidRDefault="005F15FC" w:rsidP="005F15FC"/>
    <w:p w14:paraId="2FFE7BE8" w14:textId="77777777" w:rsidR="005F15FC" w:rsidRDefault="005F15FC" w:rsidP="005F15FC">
      <w:r>
        <w:t>Alias and Acting: Beyond music, Dylan has explored other creative realms. He's taken on aliases, like "Bob Landy" and "Robert Milkwood Thomas," and ventured into film, both as an actor and a director. His most notable work in film includes "Pat Garrett and Billy the Kid" and the critically acclaimed documentary "</w:t>
      </w:r>
      <w:proofErr w:type="spellStart"/>
      <w:r>
        <w:t>Dont</w:t>
      </w:r>
      <w:proofErr w:type="spellEnd"/>
      <w:r>
        <w:t xml:space="preserve"> Look Back."</w:t>
      </w:r>
    </w:p>
    <w:p w14:paraId="50E43D76" w14:textId="77777777" w:rsidR="005F15FC" w:rsidRDefault="005F15FC" w:rsidP="005F15FC"/>
    <w:p w14:paraId="5F16AAF6" w14:textId="77777777" w:rsidR="005F15FC" w:rsidRDefault="005F15FC" w:rsidP="005F15FC">
      <w:r>
        <w:t>Visual Artist: Dylan is also a respected visual artist. His paintings and drawings have been exhibited in major art galleries around the world. Like his music, his visual art features a range of influences and has received a positive reception from critics.</w:t>
      </w:r>
    </w:p>
    <w:p w14:paraId="03A98A12" w14:textId="77777777" w:rsidR="005F15FC" w:rsidRDefault="005F15FC" w:rsidP="005F15FC"/>
    <w:p w14:paraId="1A227AD4" w14:textId="77777777" w:rsidR="005F15FC" w:rsidRDefault="005F15FC" w:rsidP="005F15FC">
      <w:r>
        <w:t xml:space="preserve">Literary Works: In addition to his </w:t>
      </w:r>
      <w:proofErr w:type="spellStart"/>
      <w:r>
        <w:t>songwriting</w:t>
      </w:r>
      <w:proofErr w:type="spellEnd"/>
      <w:r>
        <w:t>, Dylan is an accomplished author. His memoir, "Chronicles: Volume One," was published in 2004 to critical acclaim. It provides insights into his early life and career, offering a rare glimpse into the mind of a notoriously private figure.</w:t>
      </w:r>
    </w:p>
    <w:p w14:paraId="37CEE9E3" w14:textId="77777777" w:rsidR="005F15FC" w:rsidRDefault="005F15FC" w:rsidP="005F15FC"/>
    <w:p w14:paraId="17EF7F43" w14:textId="77777777" w:rsidR="005F15FC" w:rsidRDefault="005F15FC" w:rsidP="005F15FC">
      <w:r>
        <w:lastRenderedPageBreak/>
        <w:t>Influence on Other Artists: Dylan's influence extends far beyond his own music. He has been cited as an influence by a multitude of artists across various genres, from The Beatles and Jimi Hendrix to Joni Mitchell and Neil Young, and his songs have been covered thousands of times by artists around the world.</w:t>
      </w:r>
    </w:p>
    <w:p w14:paraId="59F1DFFD" w14:textId="77777777" w:rsidR="005F15FC" w:rsidRDefault="005F15FC" w:rsidP="005F15FC"/>
    <w:p w14:paraId="736CC0FF" w14:textId="1BA0D12D" w:rsidR="00A2568F" w:rsidRPr="005F15FC" w:rsidRDefault="005F15FC" w:rsidP="005F15FC">
      <w:r>
        <w:t xml:space="preserve">Presidential Medal of Freedom: In 2012, President Barack Obama awarded Dylan the Presidential Medal of Freedom, the highest civilian award in the United States. This </w:t>
      </w:r>
      <w:proofErr w:type="spellStart"/>
      <w:r>
        <w:t>honor</w:t>
      </w:r>
      <w:proofErr w:type="spellEnd"/>
      <w:r>
        <w:t xml:space="preserve"> was bestowed upon him due to his profound impact on American culture through his music and his enduring social </w:t>
      </w:r>
      <w:proofErr w:type="spellStart"/>
      <w:proofErr w:type="gramStart"/>
      <w:r>
        <w:t>influence.</w:t>
      </w:r>
      <w:r>
        <w:t>Í</w:t>
      </w:r>
      <w:proofErr w:type="spellEnd"/>
      <w:proofErr w:type="gramEnd"/>
    </w:p>
    <w:sectPr w:rsidR="00A2568F" w:rsidRPr="005F15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54466"/>
    <w:multiLevelType w:val="multilevel"/>
    <w:tmpl w:val="A20A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BE6964"/>
    <w:multiLevelType w:val="multilevel"/>
    <w:tmpl w:val="C9F2B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6D6D02"/>
    <w:multiLevelType w:val="multilevel"/>
    <w:tmpl w:val="79A4E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0273521">
    <w:abstractNumId w:val="0"/>
  </w:num>
  <w:num w:numId="2" w16cid:durableId="1534462484">
    <w:abstractNumId w:val="1"/>
  </w:num>
  <w:num w:numId="3" w16cid:durableId="4015681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4D"/>
    <w:rsid w:val="0001031A"/>
    <w:rsid w:val="00073A4D"/>
    <w:rsid w:val="002F4AE3"/>
    <w:rsid w:val="004472E6"/>
    <w:rsid w:val="005F15FC"/>
    <w:rsid w:val="00A2568F"/>
    <w:rsid w:val="00BA354D"/>
    <w:rsid w:val="00D54FB7"/>
    <w:rsid w:val="00DA05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6870F"/>
  <w15:chartTrackingRefBased/>
  <w15:docId w15:val="{CECD1019-92C2-4C16-B4BA-426A46E5E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649515">
      <w:bodyDiv w:val="1"/>
      <w:marLeft w:val="0"/>
      <w:marRight w:val="0"/>
      <w:marTop w:val="0"/>
      <w:marBottom w:val="0"/>
      <w:divBdr>
        <w:top w:val="none" w:sz="0" w:space="0" w:color="auto"/>
        <w:left w:val="none" w:sz="0" w:space="0" w:color="auto"/>
        <w:bottom w:val="none" w:sz="0" w:space="0" w:color="auto"/>
        <w:right w:val="none" w:sz="0" w:space="0" w:color="auto"/>
      </w:divBdr>
    </w:div>
    <w:div w:id="1516268655">
      <w:bodyDiv w:val="1"/>
      <w:marLeft w:val="0"/>
      <w:marRight w:val="0"/>
      <w:marTop w:val="0"/>
      <w:marBottom w:val="0"/>
      <w:divBdr>
        <w:top w:val="none" w:sz="0" w:space="0" w:color="auto"/>
        <w:left w:val="none" w:sz="0" w:space="0" w:color="auto"/>
        <w:bottom w:val="none" w:sz="0" w:space="0" w:color="auto"/>
        <w:right w:val="none" w:sz="0" w:space="0" w:color="auto"/>
      </w:divBdr>
    </w:div>
    <w:div w:id="1540899731">
      <w:bodyDiv w:val="1"/>
      <w:marLeft w:val="0"/>
      <w:marRight w:val="0"/>
      <w:marTop w:val="0"/>
      <w:marBottom w:val="0"/>
      <w:divBdr>
        <w:top w:val="none" w:sz="0" w:space="0" w:color="auto"/>
        <w:left w:val="none" w:sz="0" w:space="0" w:color="auto"/>
        <w:bottom w:val="none" w:sz="0" w:space="0" w:color="auto"/>
        <w:right w:val="none" w:sz="0" w:space="0" w:color="auto"/>
      </w:divBdr>
    </w:div>
    <w:div w:id="1993024985">
      <w:bodyDiv w:val="1"/>
      <w:marLeft w:val="0"/>
      <w:marRight w:val="0"/>
      <w:marTop w:val="0"/>
      <w:marBottom w:val="0"/>
      <w:divBdr>
        <w:top w:val="none" w:sz="0" w:space="0" w:color="auto"/>
        <w:left w:val="none" w:sz="0" w:space="0" w:color="auto"/>
        <w:bottom w:val="none" w:sz="0" w:space="0" w:color="auto"/>
        <w:right w:val="none" w:sz="0" w:space="0" w:color="auto"/>
      </w:divBdr>
    </w:div>
    <w:div w:id="207913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485</Words>
  <Characters>2767</Characters>
  <Application>Microsoft Office Word</Application>
  <DocSecurity>0</DocSecurity>
  <Lines>23</Lines>
  <Paragraphs>6</Paragraphs>
  <ScaleCrop>false</ScaleCrop>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Cross</dc:creator>
  <cp:keywords/>
  <dc:description/>
  <cp:lastModifiedBy>Ben Cross</cp:lastModifiedBy>
  <cp:revision>2</cp:revision>
  <dcterms:created xsi:type="dcterms:W3CDTF">2023-11-09T16:10:00Z</dcterms:created>
  <dcterms:modified xsi:type="dcterms:W3CDTF">2023-11-09T16:10:00Z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c890b086-1486-4a82-bde0-1c9c104d0744</vt:lpwstr>
  </property>
</Properties>
</file>