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Patrice Lumumba was born on July 2, 1925, in Onalua, Belgian Congo (now the Democratic Republic of the Congo). He was born into a family of farmers and was the eldest of four children. His early life was marked by poverty and limited access to education, but he showed a keen interest in learning and politics from a young age. Lumumba became involved in the struggle for Congolese independence from Belgian colonial rule in the 1950s. He co-founded the Congolese National Movement (MNC) in 1958, which advocated for the country's liberation and self-governance. His passionate speeches and activism quickly made him a prominent figure in the independence movement. In 1960, the Democratic Republic of the Congo gained independence from Belgium, and Patrice Lumumba became the country's first democratically elected Prime Minister. His tenure was short-lived, as the newly independent Congo faced internal divisions and external pressures from former colonial powers. Lumumba's government was plagued by political turmoil and secessionist movements in various regions of the country. He sought assistance from the United Nations and the United States to maintain stability, but his efforts were met with resistance and suspicion from Western powers. Amidst the growing unrest, Lumumba was overthrown in a coup led by Colonel Joseph Mobutu, who had the backing of the CIA and Belgian authorities. Lumumba was arrested and subjected to brutal treatment before being executed on January 17, 1961. His assassination sparked outrage and condemnation worldwide. The circumstances surrounding Lumumba's death have been the subject of ongoing controversy and investigation. Many believe that his assassination was orchestrated by Western powers to prevent him from gaining influence and to protect their economic interests in the region. The full extent of foreign involvement in his death remains a contentious issue. Lumumba's legacy as a visionary leader and symbol of African nationalism has endured despite his untimely death. He is revered as a martyr for the cause of African liberation and is celebrated for his impassioned advocacy for self-determination and unity among African nations. In 2002, the Belgian government officially apologized for its role in Lumumba's assassination and acknowledged its complicity in the events leading to his death. The apology was a significant step in recognizing the historical injustices committed against Lumumba and the Congolese people. Lumumba's life and legacy have been the subject of numerous books, films, and scholarly studies. His writings and speeches continue to inspire generations of activists and leaders in Africa and around the world. His commitment to social justice and anti-colonial struggle remains a powerful influence. The memory of Patrice Lumumba is honored in the Democratic Republic of the Congo and beyond, with streets, schools, and monuments bearing his name. His enduring impact on the fight against colonialism and imperialism serves as a reminder of the ongoing struggle for justice and sovereignty in the global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