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Noureddine Morceli, born on February 28, 1970, in Tenes, Algeria, is a retired middle-distance runner who specialized in the 1500 meters. He comes from a family with a rich athletic background; his brother Abderrahmane Morceli was also an international middle-distance runner. Noureddine's career was marked by his dominance in the 1500 meters during the 1990s, where he won three consecutive World Championships in 1991, 1993, and 1995, and an Olympic gold medal in Atlanta in 1996. His achievements made him a national hero in Algeria and an influential figure in the world of middle-distance running. Morceli was known for his incredible speed and tactical racing, which allowed him to break multiple world records. On September 6, 1993, he set a world record for the 1500 meters with a time of 3:28.86, which stood for nearly a decade until it was broken by Hicham El Guerrouj in 1998. Morceli also set world records in the mile run and the 2000 meters, showcasing his versatility and dominance across middle-distance events. His world record in the mile, a time of 3:44.39, was set on September 5, 1993, and remained unbroken for almost two years. Morceli's training was characterized by a combination of high-altitude training in the mountains of Algeria and intense speed work. He was coached by Amar Brahmia, who played a crucial role in developing Morceli's talent and helping him achieve his full potential. Brahmia's training methods were considered revolutionary at the time and contributed to Morceli's ability to maintain a high level of performance throughout his career. The meticulous planning and execution of his training regimen were key factors in his success on the track. Despite his success, Morceli faced challenges throughout his career, including injuries and the pressure of high expectations. After his Olympic victory in 1996, he struggled to maintain his form due to recurring injuries, which eventually led to his retirement in 2002. His career, while illustrious, was also marked by the intense rivalry with other middle-distance runners such as Hicham El Guerrouj, who succeeded Morceli as the dominant force in the 1500 meters. These rivalries added to the drama and excitement of middle-distance running during the 1990s. Morceli's influence extended beyond the track. He was a symbol of hope and inspiration for many young athletes in Algeria and across the Arab world. His dedication to his sport and his country was evident in his philanthropic efforts and his role as a UNICEF Goodwill Ambassador. Through his work with UNICEF, Morceli focused on promoting education and sports as a way to help children, especially in developing countries, lead better lives and reach their potential. In recognition of his achievements, Morceli received numerous awards and honors. He was the recipient of the prestigious IAAF World Athlete of the Year award in 1994. Additionally, he was decorated with the National Order of Merit by the President of Algeria, which is one of the highest honors given to an Algerian citizen for outstanding contributions to the nation. These accolades reflect the impact of his athletic accomplishments and his status as a role model for aspiring athletes. Morceli's legacy in athletics is also marked by his contribution to the evolution of race tactics in middle-distance events. His strategy often involved taking the lead early in the race and setting a fast pace to discourage competitors from overtaking him. This approach forced his rivals to adapt and develop new strategies to compete against him, thereby raising the overall level of competition in middle-distance running. Morceli's tactical intelligence on the track has influenced generations of runners who followed in his footsteps. After retiring from competitive running, Morceli remained involved in the sport through various roles, including coaching and sports administration. He has been an advocate for the development of athletics in Algeria, encouraging investment in training facilities and support for young athletes. His post-retirement endeavors have been focused on giving back to the sport that brought him fame and success, and he continues to be a respected figure in the international athletics community. Morceli's athletic prowess was not limited to outdoor tracks; he also excelled in indoor competitions. He won the World Indoor Championships in the 1500 meters three times (1991, 1993, 1995), demonstrating his ability to adapt to different racing environments and conditions. His indoor world record for the 1500 meters, set in 1991, was a testament to his speed and skill in controlling the pace of the race in the confined space of an indoor track. Noureddine Morceli's impact on middle-distance running can be measured not only by his records and medals but also by his influence on the sport's culture and the standards he set for future athletes. His career serves as a benchmark for excellence in the 1500 meters, and his story is a source of motivation for runners around the world. Morceli's journey from a small town in Algeria to the pinnacle of international athletics embodies the transformative power of sports and the potential for individuals to achieve greatness through hard work and determination.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