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Marie-Sophie Germain, born on April 1, 1776, in Paris, France, was a self-taught mathematician, physicist, and philosopher. Despite the societal norms of her time, which discouraged women from pursuing academic interests, especially in mathematics and science, Sophie Germain's passion for knowledge was ignited during the French Revolution. The chaos outside her window led her to seek refuge in her father's library, where she discovered the story of Archimedes' death, engrossed in mathematical thought. This anecdote fascinated her and sparked her lifelong love for mathematics, setting her on a path to make significant contributions to number theory and elasticity theory. Sophie Germain faced significant obstacles due to her gender. Women were not allowed to attend university, so she obtained lecture notes from courses at the École Polytechnique, a leading French institution. She began submitting her work to Joseph Louis Lagrange, a prominent mathematician, under the male pseudonym 'Monsieur LeBlanc.' Lagrange, impressed by the brilliance of the work, eventually discovered Germain's true identity but, rather than dismissing her, became her mentor. This relationship was crucial for Germain's development as a mathematician and marked one of the first instances where she overcame the gender barriers of her time. Sophie Germain's most notable work in mathematics is her contributions to number theory, particularly Fermat's Last Theorem. She was the first woman to make a substantial contribution to the proof of the theorem, which states that there are no whole number solutions to the equation x^n + y^n = z^n for n greater than 2. Germain developed what is now known as 'Germain primes'—a special class of prime numbers that was crucial in considering the cases of Fermat's Last Theorem for which n is an odd prime. Her work laid the groundwork for future mathematicians to further explore the theorem. In physics, Sophie Germain made significant strides in understanding the theory of elasticity. Her work in this field began during a competition sponsored by the French Academy of Sciences to explain the behavior of elastic surfaces, prompted by the collapse of a large wooden tower in France. Germain's pioneering equation, which described the movement of elastic surfaces, won her the prize in 1816, making her the first woman to win a prize from the French Academy of Sciences. Her methods were ahead of their time and later influenced the work of mathematicians and physicists in the study of elasticity. Sophie Germain's correspondence with Carl Friedrich Gauss, one of the most influential mathematicians of the time, is another highlight of her career. She initially wrote to him under her pseudonym, and when Gauss discovered her true identity, he was full of admiration for her intellect, writing that she had proven to the world that even a woman could achieve greatness in the sciences. Gauss's acknowledgment and respect for Germain's work significantly boosted her confidence and reputation in the mathematical community. Despite her achievements, Sophie Germain never held a formal position in academia, and much of her work was published posthumously. She spent most of her life isolated from the scientific community, working independently. Her isolation was partly due to her gender and the social norms that excluded women from academic institutions, but also due to her preference for working in solitude. Even so, her contributions have had a lasting impact on mathematics and science, and she is often cited as a pioneer for women in STEM fields. Sophie Germain's work in number theory not only contributed to the understanding of Fermat's Last Theorem but also to the development of modern cryptography. The properties of Germain primes are particularly useful in public-key cryptography, which is essential for secure digital communication. Although she could not have foreseen the technological applications of her work, Germain's mathematical legacy lives on in the encryption algorithms that protect our digital lives today. Germain faced constant challenges to her intellectual pursuits, including her family's disapproval. Her parents, worried about her intense devotion to studies, would deprive her of warmth and clothing to discourage her nocturnal study sessions. Undeterred, Germain continued to wrap herself in quilts and work by candlelight. This determination and resilience in the face of personal adversity underscore her dedication to her work and the pursuit of knowledge. Sophie Germain's contributions to mathematics were not fully recognized during her lifetime. It was only after her death on June 27, 1831, that her work began to receive the recognition it deserved. Today, she is celebrated not only for her mathematical and scientific achievements but also for her role as a trailblazer for women's participation in these fields. The Sophie Germain Prize, established in her honor, is awarded to researchers who have made outstanding contributions to mathematics. The legacy of Sophie Germain extends beyond her mathematical and scientific discoveries. She is a symbol of perseverance and the struggle against societal norms. Her determination to educate herself and contribute to the scientific community, despite the barriers she faced, has inspired countless women to pursue careers in STEM. Her story is a reminder of the untapped potential that can be realized when individuals are allowed to pursue their passions without prejudice or restriction.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