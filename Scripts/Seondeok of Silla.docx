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Queen Seondeok was the first reigning queen of Silla, one of the Three Kingdoms of Korea, and ruled from 632 to 647 AD. Her ascension to the throne was groundbreaking as she was the first female monarch in a deeply Confucian society where leadership was traditionally male-dominated. Her reign was characterized by a focus on cultural and scholarly pursuits, and she was known for her intelligence and compassion. Despite facing opposition due to her gender, Queen Seondeok proved to be a capable and visionary leader, fostering an era of growth and stability in Silla. One of the most famous legacies of Queen Seondeok's reign is the construction of the Cheomseongdae Observatory, which stands as the oldest surviving astronomical observatory in East Asia. Built around 634 AD, Cheomseongdae, meaning 'star-gazing tower' in Korean, is a testament to the queen's interest in science and astronomy. The structure's sophisticated design reflects the advanced understanding of astronomy and engineering at the time and is often cited as an example of Queen Seondeok's dedication to education and scientific knowledge. Queen Seondeok was known for her diplomatic skills and maintained strong relationships with neighboring states. She exchanged letters with the Tang dynasty's Emperor Taizong, which were filled with poetic language and showed her deep understanding of Chinese literature and culture. These correspondences were crucial in maintaining a peaceful relationship with the Tang Empire, which was a dominant force in the region. Her diplomacy helped Silla navigate the complex political landscape of East Asia, securing its position among the powerful states. During her reign, Queen Seondeok faced several rebellions and challenges to her authority, the most notable being the revolt led by a Silla noble, Bidam, in 647 AD. The rebellion took place just months before her death and was swiftly quelled by her loyal officials. The rebellion is often attributed to the discontent among the Silla nobility regarding a woman ruling the kingdom. Despite this opposition, Seondeok's leadership was effective enough that her successor, Queen Jindeok, was also a woman, indicating her lasting influence on the kingdom's acceptance of female rulers. Queen Seondeok was a patron of the arts and Buddhism, which played a significant role during her reign. She commissioned the construction of many Buddhist temples, including the Hwangnyongsa Temple, which was one of the most significant temples of that era. Her support for Buddhism not only helped spread the religion throughout Silla but also promoted cultural and artistic growth. The Buddhist influence during her reign contributed to the unification of the Korean Peninsula under the Silla kingdom in later years. Queen Seondeok's reign saw the flourishing of Silla's culture, often referred to as the 'Golden Age' of Silla. She encouraged the development of literature, music, and the arts. Her support for education led to the establishment of the 'Hwarang,' an elite group of young male aristocrats who were trained in academics, martial arts, and the arts. The Hwarang played a crucial role in the unification of the Three Kingdoms of Korea and were instrumental in shaping Silla's culture and identity. Queen Seondeok's foresight and strategic acumen were exemplified by her support for talented individuals regardless of their social status. She recognized the abilities of people like Kim Yushin, a young noble who would later become one of Korea's greatest generals. Under her patronage, Kim Yushin rose to prominence and played a pivotal role in the later unification of the Korean Peninsula. Her ability to identify and nurture talent was key to Silla's military and political successes. Seondeok's reign was marked by significant architectural achievements beyond the Cheomseongdae Observatory. She also initiated the construction of the nine-story wooden pagoda at Hwangnyongsa Temple, which was so grand that it was said to be unmatched in the East. Although the temple no longer stands, historical records and excavations suggest that it was an engineering marvel of its time, reflecting Seondeok's commitment to expanding Silla's cultural and religious infrastructure. Queen Seondeok was deeply loved by her people, who admired her wisdom and benevolence. Legends about her reign abound, including stories that she had the ability to foresee the future. One such tale involves her interpretation of a dream about a white horse, which she believed symbolized the future unification of the Korean Peninsula under Silla's rule. Whether true or not, these stories illustrate the lasting impression Queen Seondeok made on the collective memory of her people and the high esteem in which she was held. The legacy of Queen Seondeok has endured through the centuries, and she remains a celebrated figure in Korean history. She is a symbol of enlightened leadership and is often cited as an example of female empowerment in a historical context where women were rarely given such authority. Her successful reign challenged traditional gender roles and paved the way for future female leaders. In modern times, her life and accomplishments have been depicted in various forms of media, including a popular South Korean television series, 'Queen Seondeok,' which has contributed to her lasting fame and influence.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