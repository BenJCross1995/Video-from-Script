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Wang Zhenyi was a trailblazing Chinese female scientist in the Qing dynasty, born in 1768 during a time when it was rare for women to be involved in the sciences. Despite the gender constraints of her era, she made significant contributions to the fields of astronomy, mathematics, and poetry. Her grandfather, who had a broad collection of books, played a crucial role in her education. He not only encouraged her curiosity but also provided access to various scientific texts. Zhenyi's education was not formal, yet she managed to learn about complex subjects such as astronomy and mathematics through self-study, showcasing her remarkable intellect and determination to overcome societal barriers. Wang Zhenyi's work in astronomy was particularly groundbreaking. She challenged the traditional geocentric view of the cosmos, which placed the Earth at the center, and instead supported the heliocentric model that recognized the sun as the center of the solar system. Zhenyi went to great lengths to understand celestial mechanics, even climbing mountains to observe the stars and conducting experiments to better comprehend lunar eclipses. She elegantly explained the phenomena of lunar and solar eclipses to the public, who often held superstitious beliefs about these events, using a round table, a mirror, and a lamp to simulate the movements of the Earth, Moon, and Sun. In mathematics, Wang Zhenyi was known for her mastery of trigonometry and her ability to simplify complex mathematical theories, making them more accessible to others. She wrote and published several papers on the subject, including 'The Simple Principles of Calculation', which demystified mathematical concepts and provided clear examples to explain calculations. Her work was not only a testament to her own understanding but also reflected her desire to educate others. Zhenyi's efforts in mathematics were particularly significant because she was self-taught, and her accomplishments in the field were achieved without the benefit of formal education or mentorship, which was typically reserved for men at the time. Wang Zhenyi was also a talented poet and writer, using her literary skills to express her scientific ideas and to critique the social issues of her time. Her poetry often reflected her passion for science and her frustration with the gender inequalities that she and other women faced. In one of her poems, she wrote about the unfairness of women's low status and the lack of educational opportunities for them. Zhenyi's poetry and other writings were unique because they combined her scientific knowledge with her literary talent, making her one of the few scholars of her time to bridge these two worlds. Despite her many achievements, Wang Zhenyi remained humble and dedicated to the pursuit of knowledge. She was known for her modesty and her willingness to engage with scholars and discuss scientific theories, regardless of their social status. Zhenyi believed that knowledge should be shared and that it was the key to progress. She often corresponded with other intellectuals of her time, discussing and debating various scientific and mathematical theories. This open exchange of ideas was quite progressive for her time and demonstrated her commitment to learning and intellectual growth. Wang Zhenyi's impact extended beyond her lifetime, as her works continued to influence Chinese science and education after her death. Her books and papers were studied by subsequent generations of scholars and served as educational resources in a society that was beginning to recognize the value of scientific knowledge. Zhenyi's legacy is evident in the way she inspired other women to pursue education and challenge societal norms. Her life and work remain a symbol of the potential for women to excel in fields traditionally dominated by men, and she is often cited as a role model for women in STEM (Science, Technology, Engineering, and Mathematics). The story of Wang Zhenyi is not just about her scientific achievements but also about her role in challenging the feudal patriarchal society of her time. Her determination to learn and contribute to the sciences was in itself a form of resistance against the rigid gender roles that sought to limit women's potential. Zhenyi's defiance of these norms showed great courage and has made her an enduring symbol of feminist resistance in China. Her life is a testament to the power of education and the importance of fighting for one's right to learn and contribute to society, regardless of gender. Wang Zhenyi's educational approach was innovative for her time, as she sought to make complex scientific concepts understandable to a wider audience. She used simple language and practical examples to explain astronomical phenomena, which helped demystify science for the layperson. This approach was not only effective in spreading knowledge but also reflected her belief in the democratization of education. Zhenyi's dedication to teaching and making science accessible to all is a reminder of the importance of clear communication in education and the potential for knowledge to empower individuals and transform societies. One of Wang Zhenyi's most notable contributions to astronomy was her explanation of the equinoxes. She used a spherical model to demonstrate how the tilt of the Earth's axis leads to the equal length of day and night during equinoxes. Her ability to convey this concept, which was not widely understood at the time, showed her skill in both scientific understanding and communication. Zhenyi's work in this area was particularly important because it provided a scientific explanation for a natural phenomenon that had been shrouded in myth and superstition for centuries. Wang Zhenyi's legacy is celebrated in modern China, where she is recognized as a pioneer for women in science. Her portrait has been featured on Chinese postage stamps, and her life story is taught in schools as an example of intellectual bravery and scientific achievement. The Chinese government has honored her contributions to science and education by naming astronomical bodies and institutions after her. Zhenyi's enduring presence in Chinese culture serves as a powerful reminder of her contributions to science and her role in challenging the societal norms of her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