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Vivian Cheruiyot is a Kenyan long-distance runner who has achieved numerous accolades in her career, including Olympic and World Championship titles. She was born on September 11, 1983, in Kapsabet, Kenya, and grew up in a small village where she began running at a young age. Cheruiyot made her international breakthrough in 2007 when she won the silver medal in the 5000 meters at the World Championships in Osaka, Japan. In 2011, she won her first major marathon at the London Marathon, setting a personal best time of 2:18:31 and establishing herself as a force to be reckoned with in long-distance running. Cheruiyot's crowning achievement came at the 2016 Rio Olympics, where she won the gold medal in the 5000 meters, solidifying her status as one of the greatest distance runners of her generation. She has also excelled in cross country running, winning the World Cross Country Championships multiple times and earning a reputation as one of the most versatile and dominant runners in the sport. Off the track, Cheruiyot is known for her philanthropy work, supporting various initiatives to improve the lives of children and communities in Kenya. In 2019, she made her debut in the marathon distance at the London Marathon, finishing in second place with a time of 2:20:14, showcasing her ability to excel in both track and road racing. Cheruiyot has been a trailblazer for Kenyan women in athletics, breaking barriers and inspiring a new generation of female runners to pursue their dreams. Her dedication, resilience, and passion for the sport have made her a beloved figure in the running community and a role model for aspiring athletes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