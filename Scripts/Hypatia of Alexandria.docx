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Hypatia of Alexandria, born around 360 CE, was a renowned Hellenistic Neoplatonist philosopher, astronomer, and mathematician in Egypt. Despite the era's gender norms, her intellectual prowess earned her a position at the prestigious Platonist school in Alexandria, where she taught philosophy and astronomy. Hypatia's father, Theon of Alexandria, also a mathematician and philosopher, is believed to have been her mentor. Under his guidance, she flourished, emphasizing the importance of a supportive environment for women in academia, a rarity in that historical period. As a mathematician, Hypatia is credited with significant contributions, including her work on the early forms of the calculus of infinitesimals, which laid groundwork for integral calculus. She also wrote commentaries on Diophantus's 'Arithmetica,' Apollonius's 'Conics,' and Ptolemy's 'Almagest,' although these works have not survived to the present day. Her elucidations on geometry and algebra were particularly influential, helping to preserve the knowledge of the ancients and pass it on to future generations. Hypatia's contributions to astronomy were equally impressive. She is associated with the design or improvement of astrolabes and planespheres, instruments used in celestial navigation and mapping the stars. Her work in this field was practical and educational, as these tools were essential for teaching the motion of the celestial bodies. Her astronomical teachings were not just theoretical but also had real-world applications for navigation and calendar-making, which were vital for the society of her time. Hypatia's legacy is also tied to her tragic death, which occurred around 415 CE. She became a symbol of the conflict between the burgeoning Christian faith and the older pagan traditions. As religious tensions in Alexandria intensified, Hypatia was caught in the middle, eventually being murdered by a Christian mob. This event has been interpreted as a significant marker of the decline of classical antiquity and the suppression of philosophical and scientific inquiry during the rise of religious dogmatism. Hypatia's life and work were emblematic of the cultural and intellectual richness of Alexandria. The city was a melting pot of ideas, where Greek, Egyptian, and Roman influences merged. As a female leader in a predominantly male-oriented society, Hypatia's role as an educator and scholar was groundbreaking. She attracted students from all over the Mediterranean, who sought her teachings on philosophy, mathematics, and the cosmos, indicating her widespread reputation and the high esteem in which she was held. The philosophy Hypatia taught was Neoplatonism, a school of thought that sought to synthesize Platonic philosophy with religious and mystical elements. She emphasized the importance of logical thought and the pursuit of knowledge, which she believed could lead to a better understanding of the divine. Her approach to teaching was to encourage critical thinking and open inquiry, which was in stark contrast to the dogmatic approaches that were becoming more prevalent at the time. Hypatia's influence extended beyond her immediate circle of students and into the broader culture of Alexandria and the Mediterranean world. She is noted to have had correspondence and influence with influential political figures of her time. One of her most famous pupils, Synesius of Cyrene, became a bishop and maintained a correspondence with her, seeking her counsel on various matters, which demonstrates her impact on the intellectual and political life of her era. The manner of Hypatia's death is often seen as a watershed moment in history. The accounts of her murder are gruesome, with reports suggesting she was stripped, dragged through the streets, and killed by a mob of Christian zealots called the Parabalani. Her death is often cited as an example of the tension between reason and faith, and the end of the classical age. It sparked outrage among the pagan and intellectual community and is seen as a symbol of the loss of ancient knowledge. In popular culture, Hypatia has been celebrated in various forms, including literature, plays, and films. She is often portrayed as a martyr for science and reason, a woman ahead of her time who stood against the forces of ignorance and superstition. Her story has been used to illustrate the struggle for intellectual freedom and the value of scientific inquiry, making her an enduring icon for those values. Despite the loss of her written works, Hypatia's legacy has endured through the ages. She is often cited as one of the first women to make substantial contributions to the fields of mathematics, astronomy, and philosophy. Her life and teachings continue to inspire discussions on the role of women in science and the history of female scholars. As a historical figure, she has become a symbol of enlightenment ideals and is frequently referenced in discussions about the intersection of science, religion, and philosophy.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