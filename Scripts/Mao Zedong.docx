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Mao Zedong, also known as Chairman Mao, was the founding father of the People's Republic of China and ruled as the Chairman of the Communist Party of China from its establishment in 1949 until his death in 1976. He was a key figure in the Chinese Communist Revolution and the establishment of the People's Republic of China. Mao Zedong was born on December 26, 1893, in Shaoshan, Hunan Province, China. He came from a peasant family and received a traditional Chinese education before becoming involved in revolutionary politics in his early 20s. He later became a founding member of the Chinese Communist Party. During his leadership, Mao Zedong implemented several major social and economic campaigns, including the Great Leap Forward and the Cultural Revolution. These campaigns aimed to transform China into a socialist society and eliminate capitalist and traditional elements from Chinese society. Mao Zedong's policies and campaigns had a significant impact on Chinese society and resulted in both positive and negative consequences. The Great Leap Forward, for example, led to a massive famine that resulted in millions of deaths, while the Cultural Revolution caused widespread social and political upheaval. Mao Zedong's leadership and policies also had a profound impact on China's international relations. Under his leadership, China became a major player on the world stage and engaged in diplomatic relations with other countries, including the United States and the Soviet Union. Mao Zedong's influence extended beyond politics and into Chinese culture and society. He was a prolific writer and poet and his works, including the famous 'Little Red Book,' became influential texts for the Chinese Communist Party and its supporters. Mao Zedong's legacy continues to be a subject of debate and controversy. While some view him as a visionary leader who transformed China into a modern socialist state, others criticize his policies and campaigns for their human rights abuses and economic failures. Mao Zedong's personal life also attracted attention and speculation. He was married four times and had several children, some of whom played prominent roles in Chinese politics and society. Mao Zedong's health declined in his later years, and he died on September 9, 1976, at the age of 82. His death marked the end of an era in Chinese politics and led to a period of transition and reform in the country. Mao Zedong's impact on China and the world continues to be felt today. His image and legacy remain a powerful symbol in Chinese society, and his leadership and policies continue to shape the country's political, social, and economic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