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Tenzing Norgay, born Namgyal Wangdi on May 29, 1914, in Khumbu, Nepal, is best known for being one of the first two individuals confirmed to reach the summit of Mount Everest, the world's highest peak. His exact birthplace is uncertain due to the remote nature of the region and the time of his birth. However, he eventually adopted the name 'Tenzing Norgay,' with 'Norgay' meaning 'fortunate' in Tibetan. His early life was marked by humble beginnings, and he ran away from home twice during his youth, eventually finding work as a porter for mountaineering expeditions, which set the stage for his future climbing career. Before his historic ascent of Mount Everest, Tenzing Norgay gained extensive mountaineering experience, participating in several expeditions to the Himalayas. Notably, he was part of three British expeditions to Everest in the 1930s and 1940s. His experience and skill as a climber grew with each expedition, and by the early 1950s, he had established himself as one of the most skilled and respected Sherpa climbers, a reputation that would lead him to be selected for the successful 1953 British expedition to Everest. On May 29, 1953, Tenzing Norgay and Sir Edmund Hillary became the first climbers confirmed to reach the summit of Mount Everest, achieving what was considered one of the last great challenges in the exploration of Earth. The duo spent about 15 minutes at the summit, with Tenzing leaving chocolates as an offering and Hillary leaving a cross. Their ascent was part of the ninth British expedition to Everest, led by John Hunt, and the success was announced worldwide on the eve of Queen Elizabeth II's coronation, adding to the sense of triumph. Tenzing Norgay's ascent to the summit of Mount Everest was not just a personal triumph but also a significant cultural moment. It was a source of immense pride for the Sherpa people and Nepal, highlighting their vital role in Himalayan mountaineering. The achievement brought Tenzing international fame and recognition, and he was honored with several awards, including the George Medal from the United Kingdom and the Order of the Star of Nepal from his home country. After the historic Everest climb, Tenzing Norgay continued to be involved in mountaineering but shifted his focus towards promoting the education and welfare of the Sherpa community. He founded the Tenzing Norgay Adventures in 1964, a company that provided trekking adventures in the Himalayas, and he also established the Himalayan Mountaineering Institute in Darjeeling, India, where he served as the first field director. The institute has since trained many mountaineers and played a crucial role in developing mountaineering as a sustainable profession for the Sherpas. Despite his fame, Tenzing Norgay remained humble and often emphasized that his achievement on Everest was a team effort. He was known for his cheerful disposition and his ability to inspire and lead others. His partnership with Sir Edmund Hillary was marked by mutual respect and friendship, which lasted until Tenzing's death. The bond between the two men was a testament to the power of collaboration across cultural boundaries and became an iconic example of successful teamwork in the face of extreme challenges. Tenzing Norgay's legacy extends beyond his mountaineering feats. He became a symbol of human endurance and the spirit of adventure. His life story, from a humble porter to one of the most famous mountaineers in history, has inspired countless individuals to pursue their dreams despite obstacles. His autobiography, 'Tiger of the Snows,' co-written with James Ramsey Ullman, provides a personal account of his life and the historic Everest expedition, contributing to his lasting impact on the world of exploration and adventure literature. The government of India recognized Tenzing Norgay's contributions to mountaineering and his role as a national hero by awarding him the Padma Bhushan, one of the country's highest civilian honors, in 1959. This accolade reflected not just his physical accomplishments but also his influence in fostering goodwill and international recognition for India and the Himalayan region through his climbing achievements and subsequent work in promoting mountaineering and tourism. Tenzing Norgay's influence extended to environmental and conservation efforts in the Himalayas. He was aware of the impact of mountaineering on the fragile mountain ecosystem and advocated for sustainable practices in the industry. His commitment to preserving the natural beauty of the Himalayas for future generations was part of his broader vision for the region, which included not only economic development through tourism but also environmental stewardship. Tenzing Norgay passed away on May 9, 1986, in Darjeeling, India, at the age of 71. His death was mourned by the global community, and his contributions to mountaineering and the Sherpa people continue to be celebrated. In 1999, Time magazine named him one of the 100 most influential people of the 20th century, a testament to his enduring legacy. Mount Tenzing Norgay, located in the Rolwaling Valley of Nepal, was named in his honor, ensuring that his name remains forever linked to the mountains he loved.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