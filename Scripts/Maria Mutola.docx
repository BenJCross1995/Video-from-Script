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Maria Mutola is a former Mozambican middle-distance runner who is considered one of the greatest female athletes in the history of track and field. She was born on October 27, 1972, in Maputo, Mozambique, and grew up in a poor neighborhood where she had to run to school every day, sparking her interest in running. Mutola began her athletic career at the age of 14 and quickly gained attention for her exceptional talent, eventually becoming the first Mozambican to win an Olympic gold medal. She specialized in the 800 meters event and dominated the distance for over a decade, winning numerous world championships, Olympic medals, and breaking multiple records. Mutola's impressive career includes three World Championship titles, an Olympic gold medal, and seven indoor world titles, solidifying her status as one of the most successful middle-distance runners in history. In addition to her athletic achievements, Mutola is known for her philanthropy work, using her success to give back to her community in Mozambique and support various charitable causes. After retiring from professional running in 2008, Mutola transitioned into coaching and mentoring young athletes, using her experience and knowledge to help the next generation of runners achieve their full potential. She has been honored with numerous awards and accolades throughout her career, including being named the IAAF World Athlete of the Year in 2003 and being inducted into the Mozambican Sports Hall of Fame. Mutola's impact on the sport of track and field extends beyond her athletic accomplishments, as she has inspired countless individuals, especially in Africa, to pursue their dreams and strive for excellence. Her legacy as a trailblazer for women in sports and a symbol of hope and determination continues to inspire people around the world, making her a truly influential figure in the history of athletics.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