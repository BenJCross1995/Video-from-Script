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Violette Szabo was born Violette Reine Elizabeth Bushell on June 26, 1921, in Paris, France, to an English taxi-driver father and a French mother. She was bilingual, which later played a crucial role in her selection for secret wartime missions. During her early years, Violette's family moved between France and England, eventually settling in London. This multicultural upbringing not only gave her language skills but also a broad understanding of both British and French cultures, which was invaluable for her work as a secret agent during World War II. In August 1940, Violette married Etienne Szabo, a French Foreign Legionnaire of Hungarian descent. The couple had met at a Bastille Day parade in London. Their romance blossomed quickly amidst the backdrop of war, and they married after a short courtship. Tragically, their time together was brief; Etienne was killed in action during the Battle of El Alamein in October 1942. They had one daughter, Tania, born in June 1942. Violette's personal loss and her husband's ultimate sacrifice strengthened her resolve to fight against the Axis powers. After her husband's death, Violette Szabo was recruited by the Special Operations Executive (SOE), a secret British organization established to conduct espionage, sabotage, and reconnaissance in occupied Europe against the Axis powers. Her fluency in French and her determination to contribute to the war effort made her an ideal candidate. The SOE was known for its progressive stance on using women in active combat roles, a practice that was virtually unheard of at the time. Szabo underwent rigorous training with the SOE, which included learning hand-to-hand combat, parachuting, explosives, cryptography, and developing resistance to interrogation techniques. Her training was intense and designed to prepare her for the physical and psychological challenges of working behind enemy lines. Despite being a young mother, Szabo excelled in the training, showing remarkable physical courage and a high level of proficiency in the skills necessary for her missions. Violette Szabo's first mission, codenamed 'Operation Animator,' took her to Rouen in German-occupied France in April 1944. Her task was to re-establish contact with a French resistance network, which had been damaged by the arrest of its members. She successfully coordinated the delivery of weapons and supplies in preparation for the D-Day landings and gathered vital intelligence on German troop movements. Her work was crucial in disrupting the enemy's operations ahead of the Allied invasion. During her second mission, in June 1944, just after the D-Day landings, Violette was parachuted into Limoges, France, with the objective of coordinating the sabotage of communication lines and rallying local resistance groups. However, on June 10, 1944, while on a reconnaissance mission, she and a French resistance leader were stopped at a German checkpoint. A gunfight ensued, and although Szabo managed to inflict casualties on the enemy, she was eventually captured. Following her capture, Violette Szabo was subjected to interrogation and torture by the Gestapo, but she revealed nothing of operational significance. She was later transferred to Ravensbrück concentration camp, where she endured hard labor and the brutal conditions of the camp. Despite the hardships she faced, fellow prisoners recalled Szabo's resilience and her efforts to boost the morale of those around her. Violette Szabo's bravery did not go unnoticed. After the war, she was posthumously awarded the George Cross, Britain's highest award for gallantry not in the face of the enemy, and the Croix de Guerre with Star by France. She was the second woman ever to receive the George Cross. Her awards were a testament to her extraordinary courage and the significant impact of her actions during the war. Szabo's legacy continues to inspire people around the world. Her life and wartime service have been commemorated in various ways, including books, films, and memorials. One of the most notable is the 1958 film 'Carve Her Name with Pride,' which is based on the biography of the same name by R.J. Minney. The film and book helped to bring her story to a wider audience and ensure that her heroic deeds would not be forgotten. The life of Violette Szabo illustrates the critical role women played in the resistance efforts during World War II. Her missions helped to disrupt German operations and support the Allied forces, demonstrating the significant impact that individual acts of bravery can have on the outcome of a conflict. Szabo's story is a powerful reminder of the sacrifices made by countless individuals in the fight against tyranny and oppression during one of history's darkest periods.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