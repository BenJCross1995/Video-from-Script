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Daenerys Targaryen, also known as Dany or Daenerys Stormborn, is one of the last confirmed members of House Targaryen, once the ruling dynasty of the Seven Kingdoms of Westeros. Her father was King Aerys II Targaryen, the 'Mad King,' who was overthrown during Robert's Rebellion. Daenerys was born during a storm on Dragonstone, the ancestral seat of House Targaryen, which is how she earned her moniker 'Stormborn.' Her birth coincided with the end of her family's reign and the loss of their dragons, which had been extinct for nearly 150 years until Daenerys managed to hatch three dragon eggs, bringing these mythical creatures back into the world. Throughout the series, Daenerys's character arc is one of the most dynamic, evolving from a meek and frightened girl to a confident and powerful leader. Early in her journey, she is married off to Khal Drogo, a chieftain of the Dothraki, a nomadic warrior culture. Her brother, Viserys, arranged the marriage in hopes of using Drogo's army to reclaim the Iron Throne. However, Daenerys grows to embrace her role among the Dothraki, gaining respect and followers as she learns to assert her will and embrace her Targaryen heritage. Daenerys is known for her compassionate and just nature, often demonstrating a strong desire to protect the vulnerable and oppressed. This is seen in her campaigns across the cities of Slaver's Bay, where she seeks to abolish slavery and punish those who have thrived on the subjugation of others. Her efforts to rule Meereen and other cities are marked by both her merciful and ruthless decisions, showing her complexity as a leader who must often choose between idealism and the harsh realities of power. A key aspect of Daenerys's character is her relationship with her three dragons, Drogon, Rhaegal, and Viserion, named after her late husband and two brothers. These dragons are not only a symbol of her birthright and power but also serve as her most potent weapons and companions. Her bond with them is deep and personal, and she is often referred to as the 'Mother of Dragons.' Her ability to control and ride Drogon is a testament to her Targaryen bloodline and her unique connection to these legendary creatures. Daenerys's quest for the Iron Throne is driven by her belief in her destiny to reclaim her family's legacy and bring a better world. She gathers a diverse following, including exiles, former slaves, and various allies who believe in her vision. Her claim to the throne is challenged by several factors, including her gender in a male-dominated society, the skepticism of Westerosi nobles, and the existence of other claimants. Despite these challenges, her determination and sense of justice inspire loyalty and admiration. Throughout her journey, Daenerys faces numerous betrayals and conspiracies, which shape her worldview and leadership style. Notably, she is betrayed by Mirri Maz Duur, a healer who causes the death of her unborn child and the vegetative state of Khal Drogo. This event is a turning point for Daenerys, leading to her decision to walk into Drogo's funeral pyre with her dragon eggs, which results in the hatching of the dragons and her own unscathed emergence, affirming her Targaryen heritage and her destiny. Daenerys's leadership style is marked by her willingness to learn and adapt. She seeks counsel from advisors like Ser Jorah Mormont, Tyrion Lannister, and Missandei, among others. Despite her strong will, she often weighs their advice and is willing to change her tactics when necessary. This ability to listen and evolve is one of her strengths, but it also leads to internal conflict when the advice she receives clashes with her own instincts and desires. Her identity as a Targaryen is both a source of strength and a burden for Daenerys. The legacy of her father's madness and her family's history of incestuous marriages to keep their bloodline pure loom over her, causing some to question her mental stability. Daenerys is acutely aware of the 'Targaryen coin flip'—the saying that when a Targaryen is born, the gods flip a coin, and the world holds its breath to see whether they will be great or mad. Daenerys's impact on the political landscape of Westeros is significant, as she introduces the possibility of a new order that challenges the feudal system. Her vision of breaking the 'wheel' that crushes the common people under the weight of the nobility's power struggle represents a radical shift. Her arrival in Westeros with her dragons and armies ignites a series of conflicts and alliances that reshape the power dynamics of the realm. Daenerys's tragic end in the television adaptation of 'Game of Thrones' sparked widespread debate among fans and critics. After a long and arduous campaign, she finally takes King's Landing, but in the process, she unleashes destruction that leads to many innocent deaths. This act, along with her increasing isolation and paranoia, prompt her once-trusted advisor, Jon Snow, to assassinate her to prevent further tyranny. Her death is a contentious point, seen by some as a betrayal of her character development and by others as a fulfillment of the Targaryen legacy of greatness and madness.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