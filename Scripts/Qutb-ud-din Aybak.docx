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E2E5" w14:textId="77777777" w:rsidR="00097F44" w:rsidRDefault="00097F44" w:rsidP="00097F44">
      <w:r>
        <w:t xml:space="preserve">Founding Ruler of the Delhi Sultanate: </w:t>
      </w:r>
      <w:proofErr w:type="spellStart"/>
      <w:r>
        <w:t>Qutb</w:t>
      </w:r>
      <w:proofErr w:type="spellEnd"/>
      <w:r>
        <w:t>-</w:t>
      </w:r>
      <w:proofErr w:type="spellStart"/>
      <w:r>
        <w:t>ud</w:t>
      </w:r>
      <w:proofErr w:type="spellEnd"/>
      <w:r>
        <w:t xml:space="preserve">-din </w:t>
      </w:r>
      <w:proofErr w:type="spellStart"/>
      <w:r>
        <w:t>Aybak</w:t>
      </w:r>
      <w:proofErr w:type="spellEnd"/>
      <w:r>
        <w:t xml:space="preserve"> was a medieval military commander and the founder of the Delhi Sultanate in India. He laid the foundation for the Sultanate's dominance in the Indian subcontinent, marking a significant shift in the region's political landscape.</w:t>
      </w:r>
    </w:p>
    <w:p w14:paraId="3B715271" w14:textId="77777777" w:rsidR="00097F44" w:rsidRDefault="00097F44" w:rsidP="00097F44"/>
    <w:p w14:paraId="05749E6F" w14:textId="77777777" w:rsidR="00097F44" w:rsidRDefault="00097F44" w:rsidP="00097F44">
      <w:r>
        <w:t xml:space="preserve">Slave Dynasty: </w:t>
      </w:r>
      <w:proofErr w:type="spellStart"/>
      <w:r>
        <w:t>Aybak's</w:t>
      </w:r>
      <w:proofErr w:type="spellEnd"/>
      <w:r>
        <w:t xml:space="preserve"> rise to power exemplified the Slave Dynasty's ascendancy, which was characterized by military slaves who became rulers. He was originally a Turkish slave in the </w:t>
      </w:r>
      <w:proofErr w:type="spellStart"/>
      <w:r>
        <w:t>Ghurid</w:t>
      </w:r>
      <w:proofErr w:type="spellEnd"/>
      <w:r>
        <w:t xml:space="preserve"> Empire and later rose through the ranks to become a prominent military leader.</w:t>
      </w:r>
    </w:p>
    <w:p w14:paraId="65EEB295" w14:textId="77777777" w:rsidR="00097F44" w:rsidRDefault="00097F44" w:rsidP="00097F44"/>
    <w:p w14:paraId="1145E90E" w14:textId="77777777" w:rsidR="00097F44" w:rsidRDefault="00097F44" w:rsidP="00097F44">
      <w:r>
        <w:t xml:space="preserve">Conquest of Delhi: In 1192, </w:t>
      </w:r>
      <w:proofErr w:type="spellStart"/>
      <w:r>
        <w:t>Aybak</w:t>
      </w:r>
      <w:proofErr w:type="spellEnd"/>
      <w:r>
        <w:t xml:space="preserve"> led a military campaign to conquer Delhi, marking the beginning of the Sultanate's rule over northern India. His victory over the Rajput king </w:t>
      </w:r>
      <w:proofErr w:type="spellStart"/>
      <w:r>
        <w:t>Prithviraj</w:t>
      </w:r>
      <w:proofErr w:type="spellEnd"/>
      <w:r>
        <w:t xml:space="preserve"> Chauhan solidified his authority and set the stage for subsequent Muslim rule.</w:t>
      </w:r>
    </w:p>
    <w:p w14:paraId="420A7948" w14:textId="77777777" w:rsidR="00097F44" w:rsidRDefault="00097F44" w:rsidP="00097F44"/>
    <w:p w14:paraId="26DB85AA" w14:textId="77777777" w:rsidR="00097F44" w:rsidRDefault="00097F44" w:rsidP="00097F44">
      <w:r>
        <w:t xml:space="preserve">Qutub </w:t>
      </w:r>
      <w:proofErr w:type="spellStart"/>
      <w:r>
        <w:t>Minar</w:t>
      </w:r>
      <w:proofErr w:type="spellEnd"/>
      <w:r>
        <w:t xml:space="preserve">: </w:t>
      </w:r>
      <w:proofErr w:type="spellStart"/>
      <w:r>
        <w:t>Aybak's</w:t>
      </w:r>
      <w:proofErr w:type="spellEnd"/>
      <w:r>
        <w:t xml:space="preserve"> most enduring architectural legacy is the Qutub </w:t>
      </w:r>
      <w:proofErr w:type="spellStart"/>
      <w:r>
        <w:t>Minar</w:t>
      </w:r>
      <w:proofErr w:type="spellEnd"/>
      <w:r>
        <w:t>, an iconic UNESCO World Heritage Site in Delhi. The construction of this towering minaret began during his reign and was completed by his successors.</w:t>
      </w:r>
    </w:p>
    <w:p w14:paraId="4EA3A1AD" w14:textId="77777777" w:rsidR="00097F44" w:rsidRDefault="00097F44" w:rsidP="00097F44"/>
    <w:p w14:paraId="767E384B" w14:textId="77777777" w:rsidR="00097F44" w:rsidRDefault="00097F44" w:rsidP="00097F44">
      <w:r>
        <w:t xml:space="preserve">Political Consolidation: </w:t>
      </w:r>
      <w:proofErr w:type="spellStart"/>
      <w:r>
        <w:t>Aybak</w:t>
      </w:r>
      <w:proofErr w:type="spellEnd"/>
      <w:r>
        <w:t xml:space="preserve"> faced numerous challenges to his authority, including rival claimants to the throne and rebellions. However, his strategic acumen and military prowess allowed him to consolidate power and establish a strong foundation for the Delhi Sultanate.</w:t>
      </w:r>
    </w:p>
    <w:p w14:paraId="63429C44" w14:textId="77777777" w:rsidR="00097F44" w:rsidRDefault="00097F44" w:rsidP="00097F44"/>
    <w:p w14:paraId="0D71C2D5" w14:textId="77777777" w:rsidR="00097F44" w:rsidRDefault="00097F44" w:rsidP="00097F44">
      <w:r>
        <w:t xml:space="preserve">Turkic Influence: </w:t>
      </w:r>
      <w:proofErr w:type="spellStart"/>
      <w:r>
        <w:t>Aybak</w:t>
      </w:r>
      <w:proofErr w:type="spellEnd"/>
      <w:r>
        <w:t xml:space="preserve"> was of Turkic origin and brought with him the cultural and administrative traditions of the Turkic people. His rule laid the groundwork for the Turkic-Muslim influence that shaped the subsequent centuries of Indian history.</w:t>
      </w:r>
    </w:p>
    <w:p w14:paraId="604C2EF5" w14:textId="77777777" w:rsidR="00097F44" w:rsidRDefault="00097F44" w:rsidP="00097F44"/>
    <w:p w14:paraId="65B25514" w14:textId="77777777" w:rsidR="00097F44" w:rsidRDefault="00097F44" w:rsidP="00097F44">
      <w:r>
        <w:t xml:space="preserve">Dynastic Succession: </w:t>
      </w:r>
      <w:proofErr w:type="spellStart"/>
      <w:r>
        <w:t>Aybak's</w:t>
      </w:r>
      <w:proofErr w:type="spellEnd"/>
      <w:r>
        <w:t xml:space="preserve"> lineage continued to play a significant role in the Delhi Sultanate. His descendants established the Mamluk dynasty, which saw a series of rulers who expanded the Sultanate's territory and influence.</w:t>
      </w:r>
    </w:p>
    <w:p w14:paraId="0576C593" w14:textId="77777777" w:rsidR="00097F44" w:rsidRDefault="00097F44" w:rsidP="00097F44"/>
    <w:p w14:paraId="38863BB2" w14:textId="77777777" w:rsidR="00097F44" w:rsidRDefault="00097F44" w:rsidP="00097F44">
      <w:r>
        <w:t xml:space="preserve">Cultural Patronage: Despite his military background, </w:t>
      </w:r>
      <w:proofErr w:type="spellStart"/>
      <w:r>
        <w:t>Aybak</w:t>
      </w:r>
      <w:proofErr w:type="spellEnd"/>
      <w:r>
        <w:t xml:space="preserve"> displayed an appreciation for culture and learning. He patronized scholars, poets, and artists, contributing to the cultural exchange between Central Asia and India.</w:t>
      </w:r>
    </w:p>
    <w:p w14:paraId="10ACE459" w14:textId="77777777" w:rsidR="00097F44" w:rsidRDefault="00097F44" w:rsidP="00097F44"/>
    <w:p w14:paraId="53C0E526" w14:textId="77777777" w:rsidR="00097F44" w:rsidRDefault="00097F44" w:rsidP="00097F44">
      <w:r>
        <w:t xml:space="preserve">Death and Legacy: </w:t>
      </w:r>
      <w:proofErr w:type="spellStart"/>
      <w:r>
        <w:t>Aybak</w:t>
      </w:r>
      <w:proofErr w:type="spellEnd"/>
      <w:r>
        <w:t xml:space="preserve"> ruled as Sultan of Delhi from 1206 to 1210. He met a tragic end when he fell from his horse and was seriously injured during a polo match. His death marked the end of the first phase of the Slave Dynasty's rule.</w:t>
      </w:r>
    </w:p>
    <w:p w14:paraId="2A23D333" w14:textId="77777777" w:rsidR="00097F44" w:rsidRDefault="00097F44" w:rsidP="00097F44"/>
    <w:p w14:paraId="736CC0FF" w14:textId="3B6A10B0" w:rsidR="00A2568F" w:rsidRPr="00097F44" w:rsidRDefault="00097F44" w:rsidP="00097F44">
      <w:r>
        <w:t xml:space="preserve">Historical Impact: </w:t>
      </w:r>
      <w:proofErr w:type="spellStart"/>
      <w:r>
        <w:t>Qutb</w:t>
      </w:r>
      <w:proofErr w:type="spellEnd"/>
      <w:r>
        <w:t>-</w:t>
      </w:r>
      <w:proofErr w:type="spellStart"/>
      <w:r>
        <w:t>ud</w:t>
      </w:r>
      <w:proofErr w:type="spellEnd"/>
      <w:r>
        <w:t xml:space="preserve">-din </w:t>
      </w:r>
      <w:proofErr w:type="spellStart"/>
      <w:r>
        <w:t>Aybak's</w:t>
      </w:r>
      <w:proofErr w:type="spellEnd"/>
      <w:r>
        <w:t xml:space="preserve"> rule marked a crucial turning point in Indian history. His conquest of Delhi laid the foundation for the Sultanate's dominance, shaping the socio-political </w:t>
      </w:r>
      <w:r>
        <w:lastRenderedPageBreak/>
        <w:t>landscape for centuries to come. His legacy continues to be studied and discussed in the context of India's medieval history and cultural evolution.</w:t>
      </w:r>
    </w:p>
    <w:sectPr w:rsidR="00A2568F" w:rsidRPr="0009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466"/>
    <w:multiLevelType w:val="multilevel"/>
    <w:tmpl w:val="A20A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E6964"/>
    <w:multiLevelType w:val="multilevel"/>
    <w:tmpl w:val="C9F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6D02"/>
    <w:multiLevelType w:val="multilevel"/>
    <w:tmpl w:val="79A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73521">
    <w:abstractNumId w:val="0"/>
  </w:num>
  <w:num w:numId="2" w16cid:durableId="1534462484">
    <w:abstractNumId w:val="1"/>
  </w:num>
  <w:num w:numId="3" w16cid:durableId="40156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4D"/>
    <w:rsid w:val="0001031A"/>
    <w:rsid w:val="00073A4D"/>
    <w:rsid w:val="00097F44"/>
    <w:rsid w:val="00290F62"/>
    <w:rsid w:val="002F4AE3"/>
    <w:rsid w:val="004472E6"/>
    <w:rsid w:val="006739A0"/>
    <w:rsid w:val="00764C50"/>
    <w:rsid w:val="0080612E"/>
    <w:rsid w:val="00890219"/>
    <w:rsid w:val="008D6A92"/>
    <w:rsid w:val="00A2568F"/>
    <w:rsid w:val="00A85F94"/>
    <w:rsid w:val="00BA354D"/>
    <w:rsid w:val="00D54FB7"/>
    <w:rsid w:val="00DA055E"/>
    <w:rsid w:val="00E55376"/>
    <w:rsid w:val="00EA72C1"/>
    <w:rsid w:val="00F9347E"/>
    <w:rsid w:val="00F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70F"/>
  <w15:chartTrackingRefBased/>
  <w15:docId w15:val="{CECD1019-92C2-4C16-B4BA-426A46E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2</cp:revision>
  <dcterms:created xsi:type="dcterms:W3CDTF">2023-08-30T14:58:00Z</dcterms:created>
  <dcterms:modified xsi:type="dcterms:W3CDTF">2023-08-30T14:58:00Z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c890b086-1486-4a82-bde0-1c9c104d0744</vt:lpwstr>
  </property>
</Properties>
</file>