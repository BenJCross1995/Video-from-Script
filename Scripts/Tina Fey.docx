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Tina Fey was born Elizabeth Stamatina Fey on May 18, 1970, in Upper Darby, Pennsylvania. She is of Greek descent, with her father being of Greek descent and her mother having Greek, English, and German ancestry. Fey has credited her upbringing in a Greek-American household as a significant influence on her comedic style and sense of humor. Before becoming a successful comedian, actress, and writer, Tina Fey studied drama at the University of Virginia. She graduated with a Bachelor of Arts degree in drama and moved to Chicago to pursue a career in comedy. While in Chicago, she studied improv at The Second City and ImprovOlympic, two renowned comedy training grounds. Tina Fey rose to fame as a writer and performer on the sketch comedy show 'Saturday Night Live' (SNL). She joined the show as a writer in 1997 and became the show's first female head writer in 1999. Fey's work on SNL earned her critical acclaim and paved the way for her successful career in comedy. In 2004, Tina Fey made history by becoming the first female head writer on 'Saturday Night Live' and the first female to anchor 'Weekend Update,' a segment on the show that provides satirical news commentary. Her work on 'Weekend Update' earned her a Primetime Emmy Award for Outstanding Writing for a Variety, Music, or Comedy Program. One of Tina Fey's most notable accomplishments is creating and starring in the critically acclaimed comedy series '30 Rock.' The show, which aired from 2006 to 2013, was loosely based on Fey's experiences as the head writer for 'Saturday Night Live' and received numerous awards and accolades, including multiple Emmy Awards. Aside from her work on television, Tina Fey has also found success in the film industry. She wrote and starred in the hit comedy film 'Mean Girls,' which was released in 2004. The film, directed by Mark Waters and produced by Lorne Michaels, received widespread acclaim for its sharp wit and social commentary. In addition to her work as a writer and performer, Tina Fey is also a best-selling author. Her memoir, 'Bossypants,' was published in 2011 and became a #1 New York Times bestseller. The book offers a humorous and candid look at Fey's life and career, and it received widespread praise from critics and readers alike. Tina Fey is known for her outspoken advocacy for women's rights and gender equality. She has been an outspoken critic of sexism in the entertainment industry and has used her platform to advocate for greater representation and opportunities for women in comedy and beyond. Fey's influence as a trailblazing woman in comedy cannot be overstated. In 2018, Tina Fey made her Broadway debut as a playwright with the musical adaptation of the film 'Mean Girls.' Fey wrote the book for the musical, which features music by her husband, Jeff Richmond, and lyrics by Nell Benjamin. The musical received multiple Tony Award nominations and was a commercial and critical success. Tina Fey continues to be a prominent figure in the entertainment industry, using her platform to advocate for important social and political issues. She remains a beloved and influential figure in comedy, with a legacy that has paved the way for future generations of women in comedy and entertainment.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