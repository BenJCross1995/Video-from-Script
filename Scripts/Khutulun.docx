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124" w:rsidRDefault="00312124" w:rsidP="00312124">
      <w:r>
        <w:t xml:space="preserve">1. </w:t>
      </w:r>
      <w:proofErr w:type="spellStart"/>
      <w:r>
        <w:t>Khutulun</w:t>
      </w:r>
      <w:proofErr w:type="spellEnd"/>
      <w:r>
        <w:t xml:space="preserve"> was a Mongol princess who lived in the 13th century. She was the daughter of </w:t>
      </w:r>
      <w:proofErr w:type="spellStart"/>
      <w:r>
        <w:t>Kaidu</w:t>
      </w:r>
      <w:proofErr w:type="spellEnd"/>
      <w:r>
        <w:t xml:space="preserve"> Khan, a powerful Mongol warlord who ruled over Central Asia.</w:t>
      </w:r>
    </w:p>
    <w:p w:rsidR="00312124" w:rsidRDefault="00312124" w:rsidP="00312124">
      <w:proofErr w:type="spellStart"/>
      <w:r>
        <w:t>Khutulun</w:t>
      </w:r>
      <w:proofErr w:type="spellEnd"/>
      <w:r>
        <w:t xml:space="preserve"> was born into a world of war and violence. Her father was a skilled warrior and tactician, and he taught </w:t>
      </w:r>
      <w:proofErr w:type="spellStart"/>
      <w:r>
        <w:t>Khutulun</w:t>
      </w:r>
      <w:proofErr w:type="spellEnd"/>
      <w:r>
        <w:t xml:space="preserve"> everything he knew about warfare. </w:t>
      </w:r>
      <w:proofErr w:type="spellStart"/>
      <w:r>
        <w:t>Khutulun</w:t>
      </w:r>
      <w:proofErr w:type="spellEnd"/>
      <w:r>
        <w:t xml:space="preserve"> was a natural athlete, and she quickly became one of the most skilled warriors in her father's army.</w:t>
      </w:r>
    </w:p>
    <w:p w:rsidR="00312124" w:rsidRDefault="00312124" w:rsidP="00312124">
      <w:r>
        <w:t xml:space="preserve">2. </w:t>
      </w:r>
      <w:proofErr w:type="spellStart"/>
      <w:r>
        <w:t>Khutulun</w:t>
      </w:r>
      <w:proofErr w:type="spellEnd"/>
      <w:r>
        <w:t xml:space="preserve"> was trained in the Mongol art of warfare from a young age.</w:t>
      </w:r>
    </w:p>
    <w:p w:rsidR="00312124" w:rsidRDefault="00312124" w:rsidP="00312124">
      <w:r>
        <w:t>She learned how to ride a horse, shoot a bow and arrow, and fight with a sword and shield. She was also trained in the Mongol tradition of wrestling, which was a popular sport among the Mongols.</w:t>
      </w:r>
    </w:p>
    <w:p w:rsidR="00312124" w:rsidRDefault="00312124" w:rsidP="00312124">
      <w:r>
        <w:t xml:space="preserve">3. </w:t>
      </w:r>
      <w:proofErr w:type="spellStart"/>
      <w:r>
        <w:t>Khutulun</w:t>
      </w:r>
      <w:proofErr w:type="spellEnd"/>
      <w:r>
        <w:t xml:space="preserve"> became known for her prowess in battle, and she was said to be able to hit a target with an arrow from a distance of over 300 yards.</w:t>
      </w:r>
    </w:p>
    <w:p w:rsidR="00312124" w:rsidRDefault="00312124" w:rsidP="00312124">
      <w:r>
        <w:t>She was also a skilled horseback rider and archer. She often led her father's army into battle, and she was known for her bravery and ferocity.</w:t>
      </w:r>
    </w:p>
    <w:p w:rsidR="00312124" w:rsidRDefault="00312124" w:rsidP="00312124">
      <w:r>
        <w:t xml:space="preserve">4. </w:t>
      </w:r>
      <w:proofErr w:type="spellStart"/>
      <w:r>
        <w:t>Khutulun</w:t>
      </w:r>
      <w:proofErr w:type="spellEnd"/>
      <w:r>
        <w:t xml:space="preserve"> was also a skilled diplomat.</w:t>
      </w:r>
    </w:p>
    <w:p w:rsidR="00312124" w:rsidRDefault="00312124" w:rsidP="00312124">
      <w:r>
        <w:t>She was known for her ability to negotiate treaties and resolve disputes between different tribes and clans. She was also a skilled negotiator, and she was often used by her father to negotiate with other Mongol leaders.</w:t>
      </w:r>
    </w:p>
    <w:p w:rsidR="00312124" w:rsidRDefault="00312124" w:rsidP="00312124">
      <w:r>
        <w:t xml:space="preserve">5. </w:t>
      </w:r>
      <w:proofErr w:type="spellStart"/>
      <w:r>
        <w:t>Khutulun</w:t>
      </w:r>
      <w:proofErr w:type="spellEnd"/>
      <w:r>
        <w:t xml:space="preserve"> was a patron of the arts and sciences.</w:t>
      </w:r>
    </w:p>
    <w:p w:rsidR="00312124" w:rsidRDefault="00312124" w:rsidP="00312124">
      <w:r>
        <w:t>She supported the work of poets, musicians, and artists, and she helped to establish schools and libraries throughout Central Asia. She was also a patron of Buddhist scholars, and she helped to spread Buddhism throughout Central Asia</w:t>
      </w:r>
    </w:p>
    <w:p w:rsidR="00312124" w:rsidRDefault="00312124" w:rsidP="00312124">
      <w:r>
        <w:t xml:space="preserve">6. </w:t>
      </w:r>
      <w:proofErr w:type="spellStart"/>
      <w:r>
        <w:t>Khutulun</w:t>
      </w:r>
      <w:proofErr w:type="spellEnd"/>
      <w:r>
        <w:t xml:space="preserve"> is best known for her legend as a woman who challenged any man who wished to marry her to a wrestling match.</w:t>
      </w:r>
    </w:p>
    <w:p w:rsidR="00312124" w:rsidRDefault="00312124" w:rsidP="00312124">
      <w:r>
        <w:t xml:space="preserve">She was undefeated in these matches, and she is said to have broken the arms and legs of many of her suitors. Whether or not this legend is true, it is clear that </w:t>
      </w:r>
      <w:proofErr w:type="spellStart"/>
      <w:r>
        <w:t>Khutulun</w:t>
      </w:r>
      <w:proofErr w:type="spellEnd"/>
      <w:r>
        <w:t xml:space="preserve"> was a remarkable woman. She was a skilled warrior, a skilled diplomat, and a patron of the arts.</w:t>
      </w:r>
    </w:p>
    <w:p w:rsidR="00312124" w:rsidRDefault="00312124" w:rsidP="00312124">
      <w:r>
        <w:t xml:space="preserve">7. </w:t>
      </w:r>
      <w:proofErr w:type="spellStart"/>
      <w:r>
        <w:t>Khutulun's</w:t>
      </w:r>
      <w:proofErr w:type="spellEnd"/>
      <w:r>
        <w:t xml:space="preserve"> story has been told and retold for centuries.</w:t>
      </w:r>
    </w:p>
    <w:p w:rsidR="00312124" w:rsidRDefault="00312124" w:rsidP="00312124">
      <w:r>
        <w:t xml:space="preserve">She has been featured in poems, songs, and stories from all over the world. In recent years, </w:t>
      </w:r>
      <w:proofErr w:type="spellStart"/>
      <w:r>
        <w:t>Khutulun</w:t>
      </w:r>
      <w:proofErr w:type="spellEnd"/>
      <w:r>
        <w:t xml:space="preserve"> has become a popular figure in feminist literature and art. She is seen as a symbol of female empowerment and strength.</w:t>
      </w:r>
    </w:p>
    <w:p w:rsidR="00312124" w:rsidRDefault="00312124" w:rsidP="00312124">
      <w:r>
        <w:t xml:space="preserve">8. </w:t>
      </w:r>
      <w:proofErr w:type="spellStart"/>
      <w:r>
        <w:t>Khutulun's</w:t>
      </w:r>
      <w:proofErr w:type="spellEnd"/>
      <w:r>
        <w:t xml:space="preserve"> legacy is a reminder that women can be just as powerful and skilled as men.</w:t>
      </w:r>
    </w:p>
    <w:p w:rsidR="00312124" w:rsidRDefault="00312124" w:rsidP="00312124">
      <w:r>
        <w:t>She is an inspiration to women all over the world. She showed the world that women can be strong, independent, and successful.</w:t>
      </w:r>
    </w:p>
    <w:p w:rsidR="00312124" w:rsidRDefault="00312124" w:rsidP="00312124">
      <w:r>
        <w:t xml:space="preserve">9. </w:t>
      </w:r>
      <w:proofErr w:type="spellStart"/>
      <w:r>
        <w:t>Khutulun</w:t>
      </w:r>
      <w:proofErr w:type="spellEnd"/>
      <w:r>
        <w:t xml:space="preserve"> was a complex and fascinating figure whose story continues to inspire people today.</w:t>
      </w:r>
    </w:p>
    <w:p w:rsidR="00312124" w:rsidRDefault="00312124" w:rsidP="00312124">
      <w:r>
        <w:t>She was a fierce warrior, a skilled diplomat, and a patron of the arts. She was also a symbol of female empowerment and strength.</w:t>
      </w:r>
    </w:p>
    <w:p w:rsidR="00312124" w:rsidRDefault="00312124" w:rsidP="00312124">
      <w:r>
        <w:t xml:space="preserve">10. </w:t>
      </w:r>
      <w:proofErr w:type="spellStart"/>
      <w:r>
        <w:t>Khutulun</w:t>
      </w:r>
      <w:proofErr w:type="spellEnd"/>
      <w:r>
        <w:t xml:space="preserve"> was a remarkable woman who lived in a remarkable time. She is an inspiration to us all.</w:t>
      </w:r>
      <w:bookmarkStart w:id="0" w:name="_GoBack"/>
      <w:bookmarkEnd w:id="0"/>
    </w:p>
    <w:p w:rsidR="005704E0" w:rsidRPr="00312124" w:rsidRDefault="00312124" w:rsidP="00312124">
      <w:proofErr w:type="spellStart"/>
      <w:r>
        <w:lastRenderedPageBreak/>
        <w:t>Khutulun</w:t>
      </w:r>
      <w:proofErr w:type="spellEnd"/>
      <w:r>
        <w:t xml:space="preserve"> was a true pioneer, and she paved the way for future generations of women. She showed the world that women can be just as powerful and skilled as men. She is an inspiration to us all.</w:t>
      </w:r>
    </w:p>
    <w:sectPr w:rsidR="005704E0" w:rsidRPr="00312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036756"/>
    <w:rsid w:val="00126E2E"/>
    <w:rsid w:val="001835C8"/>
    <w:rsid w:val="00297316"/>
    <w:rsid w:val="002D6167"/>
    <w:rsid w:val="00312124"/>
    <w:rsid w:val="00740A84"/>
    <w:rsid w:val="007D2030"/>
    <w:rsid w:val="00832CC4"/>
    <w:rsid w:val="008610CF"/>
    <w:rsid w:val="009A7CEC"/>
    <w:rsid w:val="009C3B49"/>
    <w:rsid w:val="00AC4CFF"/>
    <w:rsid w:val="00BA33CA"/>
    <w:rsid w:val="00D24B9F"/>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2403</Characters>
  <Application>Microsoft Office Word</Application>
  <DocSecurity>0</DocSecurity>
  <Lines>57</Lines>
  <Paragraphs>24</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2023-10-20T09:05:00Z</dcterms:created>
  <dcterms:modified xsi:type="dcterms:W3CDTF">2023-10-20T09:05:00Z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