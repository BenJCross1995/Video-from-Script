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Blessing Oborududu is a Nigerian wrestler born on March 12, 1989, in Bayelsa State, Nigeria. She is known for her exceptional talent and achievements in the sport of wrestling. Oborududu began her wrestling career at a young age and quickly rose through the ranks to become one of the most successful wrestlers in Nigeria. She has represented Nigeria in numerous international wrestling competitions, including the Olympic Games, Commonwealth Games, and World Wrestling Championships. Oborududu has won multiple medals in these competitions, including gold, silver, and bronze medals, making her one of the most decorated wrestlers in Nigeria. In 2018, she made history by becoming the first Nigerian wrestler to win a silver medal at the World Wrestling Championships. Oborududu's success in wrestling has earned her recognition and accolades both nationally and internationally, solidifying her status as a role model and influential figure in the sport. She has also been an advocate for women's participation in sports and has worked to inspire and empower young girls to pursue their athletic dreams. Oborududu's dedication and hard work have made her a respected figure in the wrestling community, and she continues to inspire others with her passion and determination. Off the mat, she is known for her philanthropy work, supporting various causes and initiatives to improve the lives of others in her community and beyond. As she continues to make an impact in the world of wrestling, Blessing Oborududu remains a source of inspiration and pride for Nigeria and the global wrestling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