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Humphrey Bogart, born on December 25, 1899, in New York City, came from an affluent family with his mother, Maud Humphrey, a famed commercial illustrator, and his father, Belmont DeForest Bogart, a respected cardiopulmonary surgeon. Maud's successful career, earning significantly more than her husband, allowed the Bogarts to enjoy a luxurious lifestyle, including a Manhattan apartment and a summer retreat in upstate New York. Despite the comforts of wealth, Bogart's upbringing was emotionally distant, with his parents maintaining a formal relationship with their children, a dynamic that would shape Bogart's stoic and self-reliant persona both on and off the screen. Before his iconic film roles, Humphrey Bogart's acting career began on Broadway, where he appeared in at least 18 productions between 1922 and 1935. Despite initially being cast in what he considered 'White Pants Willie' roles, his portrayal of the hardened criminal Duke Mantee in 'The Petrified Forest' garnered critical acclaim and set the stage for his future in Hollywood. This role, which he later reprised in the film adaptation, marked a turning point in his career, leading to a contract with Warner Bros. and a series of typecast gangster roles that would ultimately pave the way for his breakthrough in 'High Sierra' and 'The Maltese Falcon'. Humphrey Bogart's performance in 'Casablanca' as Rick Blaine, the tough yet sentimental nightclub owner, solidified his status as a cultural icon and earned him his first Academy Award nomination for Best Actor. The film, with its blend of romance, intrigue, and wartime patriotism, became one of the most beloved in American cinema. Bogart's chemistry with co-star Ingrid Bergman, despite their off-screen detachment, created an on-screen magic that continues to captivate audiences, contributing to the film's enduring legacy and Bogart's own mythos. Bogart's personal life was as eventful as his on-screen characters, with a tumultuous love affair blossoming with Lauren Bacall during the filming of 'To Have and Have Not'. Their electric chemistry both on and off the screen led to a marriage that became one of Hollywood's most legendary partnerships. Together, they starred in a series of films that capitalized on their real-life romance, including 'The Big Sleep', 'Dark Passage', and 'Key Largo', creating a cinematic legacy that combined noir sensibilities with palpable romantic tension. Despite being initially overlooked, Bogart's performances in 'The Treasure of the Sierra Madre' and 'In a Lonely Place' are now hailed as some of his finest work, showcasing his ability to portray complex, morally ambiguous characters. His role in 'The African Queen' as the gruff steamboat captain Charlie Allnut opposite Katharine Hepburn earned him the Academy Award for Best Actor, a testament to his talent and versatility as an actor who could transcend the tough-guy persona he was so often associated with. Bogart's legacy extends beyond the silver screen, as he was also known for his chess-playing prowess, often engaging in games on set between takes. His intellectual interests and love for the game were so integral to his identity that they were incorporated into his character Rick Blaine in 'Casablanca', where he is seen contemplating a chessboard, symbolizing the strategic thinking and complexity that Bogart brought to his roles and personal life. A man of principle, Bogart was not afraid to stand up for what he believed in, as evidenced by his opposition to the House Un-American Activities Committee during the Red Scare. Despite the potential risks to his career, he organized the Committee for the First Amendment and later distanced himself from the Hollywood Ten to maintain his professional integrity, reflecting the same moral fortitude that characterized many of his on-screen roles. Toward the end of his career, Bogart founded his own production company, Santana Productions, named after his beloved yacht. This venture allowed him greater control over his projects and reflected a growing trend among actors seeking creative independence from the major studios. Although not all Santana films were commercial successes, they included critically acclaimed works like 'In a Lonely Place', further solidifying Bogart's legacy as a serious actor and shrewd businessman. Bogart's impact on popular culture persisted long after his death on January 14, 1957, from esophageal cancer. His image and style have been emulated and referenced across various media, from Bugs Bunny cartoons to modern films. The 'Bogie cult' that emerged after his passing, especially among French cinephiles and at the Brattle Theatre in Cambridge, Massachusetts, has helped to immortalize him as an enduring symbol of cool, detached masculinity and cinematic excellence. Humphrey Bogart's influence extends beyond his filmography, as he has become an emblem of a bygone era of Hollywood glamour. His performances continue to be studied and admired, and his persona, both on and off the screen, has become an archetype of the American antihero. The American Film Institute's selection of Bogart as the greatest male star of classic American cinema in 1999 is a testament to his enduring appeal and the indelible mark he left on the cultural landscape. His legacy is celebrated through tributes such as a postage stamp, a star on the Hollywood Walk of Fame, and the renaming of a New York City street in his honor, ensuring that Bogart's legend will continue to captivate and inspire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