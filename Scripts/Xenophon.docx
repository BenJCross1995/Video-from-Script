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Xenophon was an ancient Greek historian, philosopher, and soldier who was born around 431 BC and died around 354 BC. He was a student of the famous philosopher Socrates and was a contemporary of other influential figures such as Plato and Aristotle. Xenophon is best known for his historical writings and his contributions to the field of political philosophy. One of Xenophon's most famous works is the Anabasis, which is a detailed account of his experiences as a mercenary in the Persian Expedition. This work is considered a classic of ancient Greek literature and provides valuable insights into the military tactics and culture of the time. The Anabasis has been studied by military leaders and historians for centuries. Xenophon was also a prolific writer on a wide range of subjects, including economics, politics, and ethics. His writings cover topics such as leadership, the ideal ruler, and the principles of good governance. His work has had a lasting influence on the development of political thought and has been studied by scholars and philosophers throughout history. In addition to his literary and philosophical contributions, Xenophon was also a skilled military leader and strategist. He served as a soldier in several campaigns and was known for his bravery and tactical acumen. His experiences as a soldier greatly informed his writings on warfare and leadership. Xenophon's philosophical views were heavily influenced by his experiences as a soldier and his interactions with Socrates. He believed in the importance of self-discipline, virtue, and the pursuit of excellence. His writings emphasize the importance of moral and ethical conduct in both personal and political life. Xenophon's works have been praised for their clarity, practicality, and accessibility. He was known for his straightforward writing style and his ability to communicate complex ideas in a clear and concise manner. His works have been widely studied and admired for their timeless wisdom and practical insights. Xenophon's legacy extends beyond his writings and military exploits. He was also a prominent figure in Athenian society and played a significant role in the politics and culture of his time. He was involved in several important events and debates, and his influence was felt in various spheres of Athenian life. Xenophon's writings have been a source of inspiration for countless individuals throughout history. His ideas on leadership, ethics, and governance have been studied and emulated by leaders, thinkers, and scholars from diverse cultures and time periods. His work continues to be relevant and influential in the modern world. Xenophon's life and writings have been the subject of extensive study and analysis by scholars and historians. His work has been examined from various perspectives, including literary, philosophical, and historical. His contributions to the fields of history, philosophy, and military strategy continue to be a rich source of knowledge and inspiration. Xenophon's impact on the development of Western thought and culture cannot be overstated. His writings have been a source of inspiration for countless philosophers, political leaders, and military strategists. His ideas on leadership, ethics, and governance have had a profound and lasting influence on the development of political thought and the shaping of human civilization.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